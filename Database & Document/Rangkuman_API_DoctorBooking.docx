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ED24B" w14:textId="0887159F" w:rsidR="00A07119" w:rsidRDefault="00000000" w:rsidP="00CB264F">
      <w:pPr>
        <w:pStyle w:val="Title"/>
      </w:pPr>
      <w:r>
        <w:t>API DOCTOR BOOKING</w:t>
      </w:r>
    </w:p>
    <w:p w14:paraId="7D28E47B" w14:textId="61677F8B" w:rsidR="00282A6E" w:rsidRDefault="00282A6E" w:rsidP="00CB264F">
      <w:pPr>
        <w:pStyle w:val="Heading1"/>
        <w:spacing w:line="240" w:lineRule="auto"/>
      </w:pPr>
      <w:hyperlink r:id="rId6" w:tgtFrame="_blank" w:history="1">
        <w:r w:rsidRPr="00282A6E">
          <w:rPr>
            <w:rStyle w:val="Hyperlink"/>
            <w:b w:val="0"/>
            <w:bCs w:val="0"/>
          </w:rPr>
          <w:t>https://localhost:7031/swagger/v1/swagger.json</w:t>
        </w:r>
      </w:hyperlink>
    </w:p>
    <w:p w14:paraId="682F493B" w14:textId="77777777" w:rsidR="00CB62F8" w:rsidRPr="005177D6" w:rsidRDefault="00CB62F8" w:rsidP="00CB264F">
      <w:pPr>
        <w:spacing w:line="240" w:lineRule="auto"/>
      </w:pPr>
    </w:p>
    <w:p w14:paraId="4CD1ABB8" w14:textId="46AFFAA4" w:rsidR="00CB62F8" w:rsidRDefault="00CB62F8" w:rsidP="00CB264F">
      <w:pPr>
        <w:spacing w:line="240" w:lineRule="auto"/>
        <w:rPr>
          <w:lang w:val="fi-FI"/>
        </w:rPr>
      </w:pPr>
      <w:r w:rsidRPr="00CB62F8">
        <w:rPr>
          <w:lang w:val="fi-FI"/>
        </w:rPr>
        <w:t xml:space="preserve">Buka foto misal: </w:t>
      </w:r>
    </w:p>
    <w:p w14:paraId="3E863AC4" w14:textId="0B01E4A7" w:rsidR="00CB62F8" w:rsidRDefault="00CB62F8" w:rsidP="00CB264F">
      <w:pPr>
        <w:spacing w:line="240" w:lineRule="auto"/>
        <w:rPr>
          <w:lang w:val="fi-FI"/>
        </w:rPr>
      </w:pPr>
      <w:hyperlink r:id="rId7" w:history="1">
        <w:r w:rsidRPr="00DE19FA">
          <w:rPr>
            <w:rStyle w:val="Hyperlink"/>
            <w:lang w:val="fi-FI"/>
          </w:rPr>
          <w:t>https://localhost:7031/images/specializations/dentist.jpeg</w:t>
        </w:r>
      </w:hyperlink>
    </w:p>
    <w:p w14:paraId="1559FE6D" w14:textId="7BE4B84B" w:rsidR="00E01B36" w:rsidRDefault="00E01B36" w:rsidP="00CB264F">
      <w:pPr>
        <w:spacing w:line="240" w:lineRule="auto"/>
        <w:rPr>
          <w:lang w:val="fi-FI"/>
        </w:rPr>
      </w:pPr>
      <w:hyperlink r:id="rId8" w:history="1">
        <w:r w:rsidRPr="00B07E6D">
          <w:rPr>
            <w:rStyle w:val="Hyperlink"/>
            <w:lang w:val="fi-FI"/>
          </w:rPr>
          <w:t>https://localhost:7031/images/doctors/dr_patricia_ahoy.jpeg</w:t>
        </w:r>
      </w:hyperlink>
    </w:p>
    <w:p w14:paraId="11946FE9" w14:textId="77777777" w:rsidR="005177D6" w:rsidRDefault="005177D6" w:rsidP="00CB264F">
      <w:pPr>
        <w:spacing w:line="240" w:lineRule="auto"/>
        <w:rPr>
          <w:lang w:val="fi-FI"/>
        </w:rPr>
      </w:pPr>
    </w:p>
    <w:p w14:paraId="35568919" w14:textId="415536EC" w:rsidR="00A07119" w:rsidRDefault="00000000" w:rsidP="005177D6">
      <w:pPr>
        <w:pStyle w:val="Heading1"/>
        <w:spacing w:before="120" w:after="120" w:line="240" w:lineRule="auto"/>
      </w:pPr>
      <w:r>
        <w:t>1. Entities / Model</w:t>
      </w:r>
    </w:p>
    <w:p w14:paraId="256F9B96" w14:textId="1CDA6D90" w:rsidR="00CB264F" w:rsidRPr="00CB264F" w:rsidRDefault="00CB264F" w:rsidP="005177D6">
      <w:pPr>
        <w:numPr>
          <w:ilvl w:val="0"/>
          <w:numId w:val="10"/>
        </w:numPr>
        <w:spacing w:before="120" w:after="120" w:line="240" w:lineRule="auto"/>
        <w:rPr>
          <w:lang w:val="en-ID"/>
        </w:rPr>
      </w:pPr>
      <w:r w:rsidRPr="00CB264F">
        <w:rPr>
          <w:b/>
          <w:bCs/>
          <w:lang w:val="en-ID"/>
        </w:rPr>
        <w:t>Users</w:t>
      </w:r>
      <w:r w:rsidRPr="00CB264F">
        <w:rPr>
          <w:lang w:val="en-ID"/>
        </w:rPr>
        <w:t xml:space="preserve"> – Data </w:t>
      </w:r>
      <w:proofErr w:type="spellStart"/>
      <w:r w:rsidRPr="00CB264F">
        <w:rPr>
          <w:lang w:val="en-ID"/>
        </w:rPr>
        <w:t>pengguna</w:t>
      </w:r>
      <w:proofErr w:type="spellEnd"/>
    </w:p>
    <w:p w14:paraId="45B08223" w14:textId="77777777" w:rsidR="00CB264F" w:rsidRPr="00CB264F" w:rsidRDefault="00CB264F" w:rsidP="005177D6">
      <w:pPr>
        <w:numPr>
          <w:ilvl w:val="0"/>
          <w:numId w:val="10"/>
        </w:numPr>
        <w:spacing w:before="120" w:after="120" w:line="240" w:lineRule="auto"/>
        <w:rPr>
          <w:lang w:val="en-ID"/>
        </w:rPr>
      </w:pPr>
      <w:r w:rsidRPr="00CB264F">
        <w:rPr>
          <w:b/>
          <w:bCs/>
          <w:lang w:val="en-ID"/>
        </w:rPr>
        <w:t>Specializations</w:t>
      </w:r>
      <w:r w:rsidRPr="00CB264F">
        <w:rPr>
          <w:lang w:val="en-ID"/>
        </w:rPr>
        <w:t xml:space="preserve"> – Daftar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medis</w:t>
      </w:r>
      <w:proofErr w:type="spellEnd"/>
      <w:r w:rsidRPr="00CB264F">
        <w:rPr>
          <w:lang w:val="en-ID"/>
        </w:rPr>
        <w:t xml:space="preserve">, </w:t>
      </w:r>
      <w:proofErr w:type="spellStart"/>
      <w:r w:rsidRPr="00CB264F">
        <w:rPr>
          <w:lang w:val="en-ID"/>
        </w:rPr>
        <w:t>misalnya</w:t>
      </w:r>
      <w:proofErr w:type="spellEnd"/>
      <w:r w:rsidRPr="00CB264F">
        <w:rPr>
          <w:lang w:val="en-ID"/>
        </w:rPr>
        <w:t xml:space="preserve"> "Dokter Umum," "</w:t>
      </w:r>
      <w:proofErr w:type="spellStart"/>
      <w:r w:rsidRPr="00CB264F">
        <w:rPr>
          <w:lang w:val="en-ID"/>
        </w:rPr>
        <w:t>Spesialis</w:t>
      </w:r>
      <w:proofErr w:type="spellEnd"/>
      <w:r w:rsidRPr="00CB264F">
        <w:rPr>
          <w:lang w:val="en-ID"/>
        </w:rPr>
        <w:t xml:space="preserve"> Gigi," dan lain-lain.</w:t>
      </w:r>
    </w:p>
    <w:p w14:paraId="1F7D5ED8" w14:textId="77777777" w:rsidR="00CB264F" w:rsidRPr="00CB264F" w:rsidRDefault="00CB264F" w:rsidP="005177D6">
      <w:pPr>
        <w:numPr>
          <w:ilvl w:val="0"/>
          <w:numId w:val="10"/>
        </w:numPr>
        <w:spacing w:before="120" w:after="120" w:line="240" w:lineRule="auto"/>
        <w:rPr>
          <w:lang w:val="en-ID"/>
        </w:rPr>
      </w:pPr>
      <w:r w:rsidRPr="00CB264F">
        <w:rPr>
          <w:b/>
          <w:bCs/>
          <w:lang w:val="en-ID"/>
        </w:rPr>
        <w:t>Doctors</w:t>
      </w:r>
      <w:r w:rsidRPr="00CB264F">
        <w:rPr>
          <w:lang w:val="en-ID"/>
        </w:rPr>
        <w:t xml:space="preserve"> – Data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, </w:t>
      </w:r>
      <w:proofErr w:type="spellStart"/>
      <w:r w:rsidRPr="00CB264F">
        <w:rPr>
          <w:lang w:val="en-ID"/>
        </w:rPr>
        <w:t>termasuk</w:t>
      </w:r>
      <w:proofErr w:type="spellEnd"/>
      <w:r w:rsidRPr="00CB264F">
        <w:rPr>
          <w:lang w:val="en-ID"/>
        </w:rPr>
        <w:t xml:space="preserve"> nama,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 xml:space="preserve">, provider, dan </w:t>
      </w:r>
      <w:proofErr w:type="spellStart"/>
      <w:r w:rsidRPr="00CB264F">
        <w:rPr>
          <w:lang w:val="en-ID"/>
        </w:rPr>
        <w:t>informasi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terkait</w:t>
      </w:r>
      <w:proofErr w:type="spellEnd"/>
      <w:r w:rsidRPr="00CB264F">
        <w:rPr>
          <w:lang w:val="en-ID"/>
        </w:rPr>
        <w:t>.</w:t>
      </w:r>
    </w:p>
    <w:p w14:paraId="27AC4E0D" w14:textId="77777777" w:rsidR="00CB264F" w:rsidRPr="00CB264F" w:rsidRDefault="00CB264F" w:rsidP="005177D6">
      <w:pPr>
        <w:numPr>
          <w:ilvl w:val="0"/>
          <w:numId w:val="10"/>
        </w:numPr>
        <w:spacing w:before="120" w:after="120" w:line="240" w:lineRule="auto"/>
        <w:rPr>
          <w:lang w:val="fi-FI"/>
        </w:rPr>
      </w:pPr>
      <w:r w:rsidRPr="00CB264F">
        <w:rPr>
          <w:b/>
          <w:bCs/>
          <w:lang w:val="fi-FI"/>
        </w:rPr>
        <w:t>Providers</w:t>
      </w:r>
      <w:r w:rsidRPr="00CB264F">
        <w:rPr>
          <w:lang w:val="fi-FI"/>
        </w:rPr>
        <w:t xml:space="preserve"> – Data penyedia layanan kesehatan, misalnya klinik atau rumah sakit.</w:t>
      </w:r>
    </w:p>
    <w:p w14:paraId="183B0A70" w14:textId="77777777" w:rsidR="00CB264F" w:rsidRPr="00CB264F" w:rsidRDefault="00CB264F" w:rsidP="005177D6">
      <w:pPr>
        <w:numPr>
          <w:ilvl w:val="0"/>
          <w:numId w:val="10"/>
        </w:numPr>
        <w:spacing w:before="120" w:after="120" w:line="240" w:lineRule="auto"/>
        <w:rPr>
          <w:lang w:val="en-ID"/>
        </w:rPr>
      </w:pPr>
      <w:proofErr w:type="spellStart"/>
      <w:r w:rsidRPr="00CB264F">
        <w:rPr>
          <w:b/>
          <w:bCs/>
          <w:lang w:val="en-ID"/>
        </w:rPr>
        <w:t>DoctorSchedules</w:t>
      </w:r>
      <w:proofErr w:type="spellEnd"/>
      <w:r w:rsidRPr="00CB264F">
        <w:rPr>
          <w:lang w:val="en-ID"/>
        </w:rPr>
        <w:t xml:space="preserve"> – Jadwal </w:t>
      </w:r>
      <w:proofErr w:type="spellStart"/>
      <w:r w:rsidRPr="00CB264F">
        <w:rPr>
          <w:lang w:val="en-ID"/>
        </w:rPr>
        <w:t>praktik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beserta</w:t>
      </w:r>
      <w:proofErr w:type="spellEnd"/>
      <w:r w:rsidRPr="00CB264F">
        <w:rPr>
          <w:lang w:val="en-ID"/>
        </w:rPr>
        <w:t xml:space="preserve"> slot </w:t>
      </w:r>
      <w:proofErr w:type="spellStart"/>
      <w:r w:rsidRPr="00CB264F">
        <w:rPr>
          <w:lang w:val="en-ID"/>
        </w:rPr>
        <w:t>waktu</w:t>
      </w:r>
      <w:proofErr w:type="spellEnd"/>
      <w:r w:rsidRPr="00CB264F">
        <w:rPr>
          <w:lang w:val="en-ID"/>
        </w:rPr>
        <w:t xml:space="preserve"> yang </w:t>
      </w:r>
      <w:proofErr w:type="spellStart"/>
      <w:r w:rsidRPr="00CB264F">
        <w:rPr>
          <w:lang w:val="en-ID"/>
        </w:rPr>
        <w:t>tersedia</w:t>
      </w:r>
      <w:proofErr w:type="spellEnd"/>
      <w:r w:rsidRPr="00CB264F">
        <w:rPr>
          <w:lang w:val="en-ID"/>
        </w:rPr>
        <w:t>.</w:t>
      </w:r>
    </w:p>
    <w:p w14:paraId="2C0C29A1" w14:textId="77777777" w:rsidR="00CB264F" w:rsidRPr="00CB264F" w:rsidRDefault="00CB264F" w:rsidP="005177D6">
      <w:pPr>
        <w:numPr>
          <w:ilvl w:val="0"/>
          <w:numId w:val="10"/>
        </w:numPr>
        <w:spacing w:before="120" w:after="120" w:line="240" w:lineRule="auto"/>
        <w:rPr>
          <w:lang w:val="en-ID"/>
        </w:rPr>
      </w:pPr>
      <w:r w:rsidRPr="00CB264F">
        <w:rPr>
          <w:b/>
          <w:bCs/>
          <w:lang w:val="en-ID"/>
        </w:rPr>
        <w:t>Appointments</w:t>
      </w:r>
      <w:r w:rsidRPr="00CB264F">
        <w:rPr>
          <w:lang w:val="en-ID"/>
        </w:rPr>
        <w:t xml:space="preserve"> – Data </w:t>
      </w:r>
      <w:proofErr w:type="spellStart"/>
      <w:r w:rsidRPr="00CB264F">
        <w:rPr>
          <w:lang w:val="en-ID"/>
        </w:rPr>
        <w:t>janji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temu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antara</w:t>
      </w:r>
      <w:proofErr w:type="spellEnd"/>
      <w:r w:rsidRPr="00CB264F">
        <w:rPr>
          <w:lang w:val="en-ID"/>
        </w:rPr>
        <w:t xml:space="preserve"> user dan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00C36EC5" w14:textId="78E643AF" w:rsidR="00A07119" w:rsidRPr="00CB264F" w:rsidRDefault="00CB264F" w:rsidP="005177D6">
      <w:pPr>
        <w:numPr>
          <w:ilvl w:val="0"/>
          <w:numId w:val="10"/>
        </w:numPr>
        <w:spacing w:before="120" w:after="120" w:line="240" w:lineRule="auto"/>
        <w:rPr>
          <w:lang w:val="en-ID"/>
        </w:rPr>
      </w:pPr>
      <w:r w:rsidRPr="00CB264F">
        <w:rPr>
          <w:b/>
          <w:bCs/>
          <w:lang w:val="en-ID"/>
        </w:rPr>
        <w:t>Reviews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Ulasan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dari</w:t>
      </w:r>
      <w:proofErr w:type="spellEnd"/>
      <w:r w:rsidRPr="00CB264F">
        <w:rPr>
          <w:lang w:val="en-ID"/>
        </w:rPr>
        <w:t xml:space="preserve"> user </w:t>
      </w:r>
      <w:proofErr w:type="spellStart"/>
      <w:r w:rsidRPr="00CB264F">
        <w:rPr>
          <w:lang w:val="en-ID"/>
        </w:rPr>
        <w:t>terhadap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647D346F" w14:textId="77777777" w:rsidR="00A07119" w:rsidRDefault="00000000" w:rsidP="00CB264F">
      <w:pPr>
        <w:pStyle w:val="Heading1"/>
        <w:spacing w:line="240" w:lineRule="auto"/>
      </w:pPr>
      <w:r>
        <w:t xml:space="preserve">2. DTO yang </w:t>
      </w:r>
      <w:proofErr w:type="spellStart"/>
      <w:r>
        <w:t>Digunakan</w:t>
      </w:r>
      <w:proofErr w:type="spellEnd"/>
    </w:p>
    <w:p w14:paraId="7E0CCEBA" w14:textId="77777777" w:rsidR="00892B63" w:rsidRPr="00892B63" w:rsidRDefault="00892B63" w:rsidP="00892B63">
      <w:pPr>
        <w:rPr>
          <w:sz w:val="10"/>
          <w:szCs w:val="10"/>
        </w:rPr>
      </w:pPr>
    </w:p>
    <w:p w14:paraId="24F704A5" w14:textId="6A8980D6" w:rsidR="00892B63" w:rsidRPr="00892B63" w:rsidRDefault="00892B63" w:rsidP="00892B63">
      <w:pPr>
        <w:spacing w:line="240" w:lineRule="auto"/>
      </w:pPr>
      <w:r>
        <w:t>User</w:t>
      </w:r>
      <w:r>
        <w:br/>
        <w:t xml:space="preserve">- </w:t>
      </w:r>
      <w:proofErr w:type="spellStart"/>
      <w:r w:rsidRPr="00CB264F">
        <w:t>UserRegisterDto</w:t>
      </w:r>
      <w:proofErr w:type="spellEnd"/>
      <w:r w:rsidRPr="00CB264F">
        <w:cr/>
      </w:r>
      <w:r>
        <w:t xml:space="preserve">- </w:t>
      </w:r>
      <w:proofErr w:type="spellStart"/>
      <w:r w:rsidRPr="00CB264F">
        <w:t>UserLoginDto</w:t>
      </w:r>
      <w:proofErr w:type="spellEnd"/>
      <w:r w:rsidRPr="00CB264F">
        <w:cr/>
      </w:r>
      <w:r>
        <w:t xml:space="preserve">- </w:t>
      </w:r>
      <w:proofErr w:type="spellStart"/>
      <w:r w:rsidRPr="00CB264F">
        <w:t>UserProfileDto</w:t>
      </w:r>
      <w:proofErr w:type="spellEnd"/>
    </w:p>
    <w:p w14:paraId="0EE66AA9" w14:textId="306A45C6" w:rsidR="00892B63" w:rsidRDefault="00000000" w:rsidP="00CB264F">
      <w:pPr>
        <w:spacing w:line="240" w:lineRule="auto"/>
      </w:pPr>
      <w:r>
        <w:t>Doctors</w:t>
      </w:r>
      <w:r>
        <w:br/>
        <w:t xml:space="preserve">- </w:t>
      </w:r>
      <w:proofErr w:type="spellStart"/>
      <w:r>
        <w:t>DoctorListDto</w:t>
      </w:r>
      <w:proofErr w:type="spellEnd"/>
      <w:r>
        <w:t xml:space="preserve"> – GET /</w:t>
      </w:r>
      <w:proofErr w:type="spellStart"/>
      <w:r>
        <w:t>api</w:t>
      </w:r>
      <w:proofErr w:type="spellEnd"/>
      <w:r>
        <w:t>/doctors (list)</w:t>
      </w:r>
      <w:r>
        <w:br/>
        <w:t xml:space="preserve">- </w:t>
      </w:r>
      <w:proofErr w:type="spellStart"/>
      <w:r>
        <w:t>DoctorDetailDto</w:t>
      </w:r>
      <w:proofErr w:type="spellEnd"/>
      <w:r>
        <w:t xml:space="preserve"> – GET /</w:t>
      </w:r>
      <w:proofErr w:type="spellStart"/>
      <w:r>
        <w:t>api</w:t>
      </w:r>
      <w:proofErr w:type="spellEnd"/>
      <w:r>
        <w:t>/doctors/{id}</w:t>
      </w:r>
      <w:r>
        <w:br/>
        <w:t xml:space="preserve">- </w:t>
      </w:r>
      <w:proofErr w:type="spellStart"/>
      <w:r>
        <w:t>DoctorCreateDto</w:t>
      </w:r>
      <w:proofErr w:type="spellEnd"/>
      <w:r>
        <w:t xml:space="preserve"> – POST /</w:t>
      </w:r>
      <w:proofErr w:type="spellStart"/>
      <w:r>
        <w:t>api</w:t>
      </w:r>
      <w:proofErr w:type="spellEnd"/>
      <w:r>
        <w:t>/doctors</w:t>
      </w:r>
      <w:r>
        <w:br/>
        <w:t xml:space="preserve">- </w:t>
      </w:r>
      <w:proofErr w:type="spellStart"/>
      <w:r>
        <w:t>DoctorResponseDto</w:t>
      </w:r>
      <w:proofErr w:type="spellEnd"/>
      <w:r>
        <w:t xml:space="preserve"> – response </w:t>
      </w:r>
      <w:proofErr w:type="spellStart"/>
      <w:r>
        <w:t>setelah</w:t>
      </w:r>
      <w:proofErr w:type="spellEnd"/>
      <w:r>
        <w:t xml:space="preserve"> create/update</w:t>
      </w:r>
      <w:r>
        <w:br/>
      </w:r>
      <w:r>
        <w:br/>
      </w:r>
      <w:proofErr w:type="spellStart"/>
      <w:r>
        <w:t>DoctorSchedules</w:t>
      </w:r>
      <w:proofErr w:type="spellEnd"/>
      <w:r>
        <w:br/>
        <w:t xml:space="preserve">- </w:t>
      </w:r>
      <w:proofErr w:type="spellStart"/>
      <w:r>
        <w:t>DoctorScheduleDto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dokter</w:t>
      </w:r>
      <w:proofErr w:type="spellEnd"/>
      <w:r>
        <w:br/>
        <w:t xml:space="preserve">- </w:t>
      </w:r>
      <w:proofErr w:type="spellStart"/>
      <w:r>
        <w:t>TimeSlotDto</w:t>
      </w:r>
      <w:proofErr w:type="spellEnd"/>
      <w:r>
        <w:t xml:space="preserve"> – response GET /available</w:t>
      </w:r>
      <w:r>
        <w:br/>
      </w:r>
    </w:p>
    <w:p w14:paraId="70F1B279" w14:textId="0183AAE5" w:rsidR="00CB264F" w:rsidRDefault="00000000" w:rsidP="00CB264F">
      <w:pPr>
        <w:spacing w:line="240" w:lineRule="auto"/>
      </w:pPr>
      <w:r>
        <w:t>Appointments</w:t>
      </w:r>
      <w:r>
        <w:br/>
        <w:t xml:space="preserve">- </w:t>
      </w:r>
      <w:proofErr w:type="spellStart"/>
      <w:r>
        <w:t>AppointmentCreateDto</w:t>
      </w:r>
      <w:proofErr w:type="spellEnd"/>
      <w:r>
        <w:t xml:space="preserve"> – POST appointment</w:t>
      </w:r>
      <w:r>
        <w:br/>
        <w:t xml:space="preserve">- </w:t>
      </w:r>
      <w:proofErr w:type="spellStart"/>
      <w:r>
        <w:t>AppointmentUpdateDto</w:t>
      </w:r>
      <w:proofErr w:type="spellEnd"/>
      <w:r>
        <w:t xml:space="preserve"> – PUT appointment</w:t>
      </w:r>
      <w:r>
        <w:br/>
        <w:t xml:space="preserve">- </w:t>
      </w:r>
      <w:proofErr w:type="spellStart"/>
      <w:r>
        <w:t>AppointmentSummaryDto</w:t>
      </w:r>
      <w:proofErr w:type="spellEnd"/>
      <w:r>
        <w:t xml:space="preserve"> – list </w:t>
      </w:r>
      <w:proofErr w:type="spellStart"/>
      <w:r>
        <w:t>ringkas</w:t>
      </w:r>
      <w:proofErr w:type="spellEnd"/>
      <w:r>
        <w:t xml:space="preserve"> appointment</w:t>
      </w:r>
      <w:r>
        <w:br/>
        <w:t xml:space="preserve">- </w:t>
      </w:r>
      <w:proofErr w:type="spellStart"/>
      <w:r>
        <w:t>AppointmentDetailDto</w:t>
      </w:r>
      <w:proofErr w:type="spellEnd"/>
      <w:r>
        <w:t xml:space="preserve"> – detail appointment</w:t>
      </w:r>
    </w:p>
    <w:p w14:paraId="3251815C" w14:textId="0358AF8A" w:rsidR="00A07119" w:rsidRDefault="00000000" w:rsidP="00CB264F">
      <w:pPr>
        <w:spacing w:line="240" w:lineRule="auto"/>
      </w:pPr>
      <w:r>
        <w:lastRenderedPageBreak/>
        <w:t>Reviews</w:t>
      </w:r>
      <w:r>
        <w:br/>
        <w:t xml:space="preserve">- </w:t>
      </w:r>
      <w:proofErr w:type="spellStart"/>
      <w:r>
        <w:t>ReviewDto</w:t>
      </w:r>
      <w:proofErr w:type="spellEnd"/>
      <w:r>
        <w:t xml:space="preserve"> – GET review</w:t>
      </w:r>
      <w:r>
        <w:br/>
        <w:t xml:space="preserve">- </w:t>
      </w:r>
      <w:proofErr w:type="spellStart"/>
      <w:r>
        <w:t>ReviewCreateDto</w:t>
      </w:r>
      <w:proofErr w:type="spellEnd"/>
      <w:r>
        <w:t xml:space="preserve"> – POST review</w:t>
      </w:r>
    </w:p>
    <w:p w14:paraId="7BDC6F19" w14:textId="77777777" w:rsidR="00A07119" w:rsidRDefault="00000000" w:rsidP="00CB264F">
      <w:pPr>
        <w:pStyle w:val="Heading1"/>
        <w:spacing w:line="240" w:lineRule="auto"/>
      </w:pPr>
      <w:r>
        <w:t>3. Endpoints</w:t>
      </w:r>
    </w:p>
    <w:p w14:paraId="3F0EE043" w14:textId="77777777" w:rsidR="00CB264F" w:rsidRPr="00CB264F" w:rsidRDefault="00CB264F" w:rsidP="00CB264F">
      <w:pPr>
        <w:spacing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Users</w:t>
      </w:r>
    </w:p>
    <w:p w14:paraId="38BE3ABD" w14:textId="77777777" w:rsidR="00CB264F" w:rsidRPr="00CB264F" w:rsidRDefault="00CB264F" w:rsidP="00CB264F">
      <w:pPr>
        <w:numPr>
          <w:ilvl w:val="0"/>
          <w:numId w:val="11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/users/register – </w:t>
      </w:r>
      <w:proofErr w:type="spellStart"/>
      <w:r w:rsidRPr="00CB264F">
        <w:rPr>
          <w:lang w:val="en-ID"/>
        </w:rPr>
        <w:t>Mendaftarkan</w:t>
      </w:r>
      <w:proofErr w:type="spellEnd"/>
      <w:r w:rsidRPr="00CB264F">
        <w:rPr>
          <w:lang w:val="en-ID"/>
        </w:rPr>
        <w:t xml:space="preserve"> user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74E03AAD" w14:textId="77777777" w:rsidR="00CB264F" w:rsidRPr="00CB264F" w:rsidRDefault="00CB264F" w:rsidP="00CB264F">
      <w:pPr>
        <w:numPr>
          <w:ilvl w:val="0"/>
          <w:numId w:val="11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/users/login – Login user.</w:t>
      </w:r>
    </w:p>
    <w:p w14:paraId="5937ECC4" w14:textId="77777777" w:rsidR="00CB264F" w:rsidRPr="00CB264F" w:rsidRDefault="00CB264F" w:rsidP="00CB264F">
      <w:pPr>
        <w:numPr>
          <w:ilvl w:val="0"/>
          <w:numId w:val="11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user (</w:t>
      </w:r>
      <w:proofErr w:type="spellStart"/>
      <w:r w:rsidRPr="00CB264F">
        <w:rPr>
          <w:lang w:val="en-ID"/>
        </w:rPr>
        <w:t>hanya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admin).</w:t>
      </w:r>
    </w:p>
    <w:p w14:paraId="51830706" w14:textId="77777777" w:rsidR="00CB264F" w:rsidRPr="00CB264F" w:rsidRDefault="00CB264F" w:rsidP="00CB264F">
      <w:pPr>
        <w:numPr>
          <w:ilvl w:val="0"/>
          <w:numId w:val="11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profil</w:t>
      </w:r>
      <w:proofErr w:type="spellEnd"/>
      <w:r w:rsidRPr="00CB264F">
        <w:rPr>
          <w:lang w:val="en-ID"/>
        </w:rPr>
        <w:t xml:space="preserve"> user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2AB159A2" w14:textId="206AC161" w:rsidR="00CB264F" w:rsidRPr="00CB264F" w:rsidRDefault="00CB264F" w:rsidP="00CB264F">
      <w:pPr>
        <w:numPr>
          <w:ilvl w:val="0"/>
          <w:numId w:val="11"/>
        </w:numPr>
        <w:spacing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/users/{id}</w:t>
      </w:r>
      <w:r w:rsidR="007C3E8C">
        <w:rPr>
          <w:lang w:val="en-ID"/>
        </w:rPr>
        <w:t>/profile</w:t>
      </w:r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profil</w:t>
      </w:r>
      <w:proofErr w:type="spellEnd"/>
      <w:r w:rsidRPr="00CB264F">
        <w:rPr>
          <w:lang w:val="en-ID"/>
        </w:rPr>
        <w:t xml:space="preserve"> user.</w:t>
      </w:r>
    </w:p>
    <w:p w14:paraId="70C85744" w14:textId="77777777" w:rsidR="00CB264F" w:rsidRPr="00CB264F" w:rsidRDefault="00CB264F" w:rsidP="00CB264F">
      <w:pPr>
        <w:numPr>
          <w:ilvl w:val="0"/>
          <w:numId w:val="11"/>
        </w:numPr>
        <w:spacing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/users/{id} – </w:t>
      </w:r>
      <w:proofErr w:type="spellStart"/>
      <w:r w:rsidRPr="006105DF">
        <w:rPr>
          <w:color w:val="EE0000"/>
          <w:lang w:val="en-ID"/>
        </w:rPr>
        <w:t>Menonaktifkan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user.</w:t>
      </w:r>
    </w:p>
    <w:p w14:paraId="50C8CD7A" w14:textId="77777777" w:rsidR="00CB264F" w:rsidRPr="00CB264F" w:rsidRDefault="00000000" w:rsidP="00CB264F">
      <w:pPr>
        <w:spacing w:line="240" w:lineRule="auto"/>
        <w:rPr>
          <w:lang w:val="en-ID"/>
        </w:rPr>
      </w:pPr>
      <w:r>
        <w:rPr>
          <w:lang w:val="en-ID"/>
        </w:rPr>
        <w:pict w14:anchorId="3964EE1F">
          <v:rect id="_x0000_i1025" style="width:0;height:1.5pt" o:hralign="center" o:hrstd="t" o:hr="t" fillcolor="#a0a0a0" stroked="f"/>
        </w:pict>
      </w:r>
    </w:p>
    <w:p w14:paraId="427FB23D" w14:textId="77777777" w:rsidR="00CB264F" w:rsidRDefault="00CB264F" w:rsidP="00CB264F">
      <w:pPr>
        <w:spacing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Doctors</w:t>
      </w:r>
    </w:p>
    <w:p w14:paraId="46797918" w14:textId="6C1047F2" w:rsidR="00B66F2E" w:rsidRDefault="00B66F2E" w:rsidP="00CB264F">
      <w:pPr>
        <w:spacing w:line="240" w:lineRule="auto"/>
      </w:pPr>
      <w:r>
        <w:t xml:space="preserve">Note: </w:t>
      </w:r>
      <w:r w:rsidRPr="00B66F2E">
        <w:t xml:space="preserve">Rating </w:t>
      </w:r>
      <w:r w:rsidR="003524B5">
        <w:t xml:space="preserve">(rata-rata) </w:t>
      </w:r>
      <w:r w:rsidRPr="00B66F2E">
        <w:t xml:space="preserve">dan </w:t>
      </w:r>
      <w:proofErr w:type="spellStart"/>
      <w:r w:rsidRPr="00B66F2E">
        <w:t>ReviewCount</w:t>
      </w:r>
      <w:proofErr w:type="spellEnd"/>
      <w:r w:rsidRPr="00B66F2E">
        <w:t xml:space="preserve"> </w:t>
      </w:r>
      <w:r w:rsidR="003524B5">
        <w:t>(</w:t>
      </w:r>
      <w:proofErr w:type="spellStart"/>
      <w:r w:rsidR="003524B5">
        <w:t>jumlah</w:t>
      </w:r>
      <w:proofErr w:type="spellEnd"/>
      <w:r w:rsidR="003524B5">
        <w:t xml:space="preserve"> Review) </w:t>
      </w:r>
      <w:proofErr w:type="spellStart"/>
      <w:r w:rsidRPr="00B66F2E">
        <w:t>dokter</w:t>
      </w:r>
      <w:proofErr w:type="spellEnd"/>
      <w:r w:rsidRPr="00B66F2E">
        <w:t xml:space="preserve"> </w:t>
      </w:r>
      <w:proofErr w:type="spellStart"/>
      <w:r w:rsidRPr="00B66F2E">
        <w:t>dihitung</w:t>
      </w:r>
      <w:proofErr w:type="spellEnd"/>
      <w:r w:rsidRPr="00B66F2E">
        <w:t xml:space="preserve"> </w:t>
      </w:r>
      <w:proofErr w:type="spellStart"/>
      <w:r w:rsidRPr="00B66F2E">
        <w:t>otomatis</w:t>
      </w:r>
      <w:proofErr w:type="spellEnd"/>
      <w:r w:rsidRPr="00B66F2E">
        <w:t xml:space="preserve"> </w:t>
      </w:r>
      <w:proofErr w:type="spellStart"/>
      <w:r w:rsidRPr="00B66F2E">
        <w:t>dari</w:t>
      </w:r>
      <w:proofErr w:type="spellEnd"/>
      <w:r w:rsidRPr="00B66F2E">
        <w:t xml:space="preserve"> </w:t>
      </w:r>
      <w:proofErr w:type="spellStart"/>
      <w:r w:rsidRPr="00B66F2E">
        <w:t>tabel</w:t>
      </w:r>
      <w:proofErr w:type="spellEnd"/>
      <w:r w:rsidRPr="00B66F2E">
        <w:t xml:space="preserve"> Reviews, </w:t>
      </w:r>
      <w:proofErr w:type="spellStart"/>
      <w:r w:rsidR="003524B5" w:rsidRPr="00AA3672">
        <w:rPr>
          <w:lang w:val="en-ID"/>
        </w:rPr>
        <w:t>setiap</w:t>
      </w:r>
      <w:proofErr w:type="spellEnd"/>
      <w:r w:rsidR="003524B5" w:rsidRPr="00AA3672">
        <w:rPr>
          <w:lang w:val="en-ID"/>
        </w:rPr>
        <w:t xml:space="preserve"> kali endpoint </w:t>
      </w:r>
      <w:proofErr w:type="spellStart"/>
      <w:r w:rsidR="003524B5" w:rsidRPr="00AA3672">
        <w:rPr>
          <w:lang w:val="en-ID"/>
        </w:rPr>
        <w:t>dipanggil</w:t>
      </w:r>
      <w:proofErr w:type="spellEnd"/>
      <w:r w:rsidR="003524B5">
        <w:t xml:space="preserve">. </w:t>
      </w:r>
      <w:proofErr w:type="spellStart"/>
      <w:r w:rsidR="003524B5">
        <w:t>B</w:t>
      </w:r>
      <w:r w:rsidRPr="00B66F2E">
        <w:t>ukan</w:t>
      </w:r>
      <w:proofErr w:type="spellEnd"/>
      <w:r w:rsidRPr="00B66F2E">
        <w:t xml:space="preserve"> </w:t>
      </w:r>
      <w:proofErr w:type="spellStart"/>
      <w:r w:rsidRPr="00B66F2E">
        <w:t>disimpan</w:t>
      </w:r>
      <w:proofErr w:type="spellEnd"/>
      <w:r w:rsidRPr="00B66F2E">
        <w:t xml:space="preserve"> </w:t>
      </w:r>
      <w:proofErr w:type="spellStart"/>
      <w:r w:rsidR="003524B5">
        <w:t>permanen</w:t>
      </w:r>
      <w:proofErr w:type="spellEnd"/>
      <w:r w:rsidR="003524B5">
        <w:t xml:space="preserve"> </w:t>
      </w:r>
      <w:r w:rsidRPr="00B66F2E">
        <w:t xml:space="preserve">di </w:t>
      </w:r>
      <w:proofErr w:type="spellStart"/>
      <w:r w:rsidRPr="00B66F2E">
        <w:t>tabel</w:t>
      </w:r>
      <w:proofErr w:type="spellEnd"/>
      <w:r w:rsidRPr="00B66F2E">
        <w:t xml:space="preserve"> Doctors.</w:t>
      </w:r>
    </w:p>
    <w:p w14:paraId="37E59DBC" w14:textId="77777777" w:rsidR="00CB264F" w:rsidRPr="00CB264F" w:rsidRDefault="00CB264F" w:rsidP="00CB264F">
      <w:pPr>
        <w:numPr>
          <w:ilvl w:val="0"/>
          <w:numId w:val="12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7EE10B63" w14:textId="77777777" w:rsidR="00CB264F" w:rsidRDefault="00CB264F" w:rsidP="00CB264F">
      <w:pPr>
        <w:numPr>
          <w:ilvl w:val="0"/>
          <w:numId w:val="12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</w:t>
      </w:r>
      <w:proofErr w:type="spellStart"/>
      <w:r w:rsidRPr="00CB264F">
        <w:rPr>
          <w:lang w:val="en-ID"/>
        </w:rPr>
        <w:t>informasi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00EA3EA4" w14:textId="0BA327BC" w:rsidR="00B71498" w:rsidRPr="00CB264F" w:rsidRDefault="00B71498" w:rsidP="00CB264F">
      <w:pPr>
        <w:numPr>
          <w:ilvl w:val="0"/>
          <w:numId w:val="12"/>
        </w:numPr>
        <w:spacing w:line="240" w:lineRule="auto"/>
        <w:rPr>
          <w:lang w:val="en-ID"/>
        </w:rPr>
      </w:pPr>
      <w:r>
        <w:rPr>
          <w:lang w:val="en-ID"/>
        </w:rPr>
        <w:t>GET /</w:t>
      </w:r>
      <w:proofErr w:type="spellStart"/>
      <w:r>
        <w:rPr>
          <w:lang w:val="en-ID"/>
        </w:rPr>
        <w:t>api</w:t>
      </w:r>
      <w:proofErr w:type="spellEnd"/>
      <w:r>
        <w:rPr>
          <w:lang w:val="en-ID"/>
        </w:rPr>
        <w:t>/doctors/</w:t>
      </w:r>
      <w:r w:rsidRPr="00B71498">
        <w:rPr>
          <w:lang w:val="en-ID"/>
        </w:rPr>
        <w:t>by-specialization/{</w:t>
      </w:r>
      <w:proofErr w:type="spellStart"/>
      <w:r w:rsidRPr="00B71498">
        <w:rPr>
          <w:lang w:val="en-ID"/>
        </w:rPr>
        <w:t>specializationId</w:t>
      </w:r>
      <w:proofErr w:type="spellEnd"/>
      <w:r w:rsidRPr="00B71498">
        <w:rPr>
          <w:lang w:val="en-ID"/>
        </w:rPr>
        <w:t>}</w:t>
      </w:r>
      <w:r>
        <w:rPr>
          <w:lang w:val="en-ID"/>
        </w:rPr>
        <w:t xml:space="preserve"> –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dokter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r w:rsidRPr="00B71498">
        <w:rPr>
          <w:lang w:val="en-ID"/>
        </w:rPr>
        <w:t>specialization</w:t>
      </w:r>
    </w:p>
    <w:p w14:paraId="1A7EC9DB" w14:textId="77777777" w:rsidR="00CB264F" w:rsidRPr="00CB264F" w:rsidRDefault="00CB264F" w:rsidP="00CB264F">
      <w:pPr>
        <w:numPr>
          <w:ilvl w:val="0"/>
          <w:numId w:val="12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data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0D1297D3" w14:textId="77777777" w:rsidR="00CB264F" w:rsidRPr="00CB264F" w:rsidRDefault="00CB264F" w:rsidP="00CB264F">
      <w:pPr>
        <w:numPr>
          <w:ilvl w:val="0"/>
          <w:numId w:val="12"/>
        </w:numPr>
        <w:spacing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data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1D573526" w14:textId="51D46ED0" w:rsidR="00CB264F" w:rsidRPr="00CB264F" w:rsidRDefault="00CB264F" w:rsidP="00CB264F">
      <w:pPr>
        <w:numPr>
          <w:ilvl w:val="0"/>
          <w:numId w:val="12"/>
        </w:numPr>
        <w:spacing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/doctors/{id} – </w:t>
      </w:r>
      <w:proofErr w:type="spellStart"/>
      <w:r w:rsidR="009D102C" w:rsidRPr="006105DF">
        <w:rPr>
          <w:color w:val="EE0000"/>
          <w:lang w:val="en-ID"/>
        </w:rPr>
        <w:t>Menonaktifkan</w:t>
      </w:r>
      <w:proofErr w:type="spellEnd"/>
      <w:r w:rsidR="009D102C"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359EAED3" w14:textId="77777777" w:rsidR="00CB264F" w:rsidRPr="00CB264F" w:rsidRDefault="00000000" w:rsidP="00CB264F">
      <w:pPr>
        <w:spacing w:line="240" w:lineRule="auto"/>
        <w:rPr>
          <w:lang w:val="en-ID"/>
        </w:rPr>
      </w:pPr>
      <w:r>
        <w:rPr>
          <w:lang w:val="en-ID"/>
        </w:rPr>
        <w:pict w14:anchorId="700FFAB8">
          <v:rect id="_x0000_i1026" style="width:0;height:1.5pt" o:hralign="center" o:hrstd="t" o:hr="t" fillcolor="#a0a0a0" stroked="f"/>
        </w:pict>
      </w:r>
    </w:p>
    <w:p w14:paraId="23A59B16" w14:textId="77777777" w:rsidR="00CB264F" w:rsidRPr="00CB264F" w:rsidRDefault="00CB264F" w:rsidP="00CB264F">
      <w:pPr>
        <w:spacing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Specializations</w:t>
      </w:r>
    </w:p>
    <w:p w14:paraId="233B6AF1" w14:textId="77777777" w:rsidR="00CB264F" w:rsidRPr="00CB264F" w:rsidRDefault="00CB264F" w:rsidP="00CB264F">
      <w:pPr>
        <w:numPr>
          <w:ilvl w:val="0"/>
          <w:numId w:val="13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</w:t>
      </w:r>
      <w:proofErr w:type="spellStart"/>
      <w:r w:rsidRPr="00CB264F">
        <w:rPr>
          <w:lang w:val="en-ID"/>
        </w:rPr>
        <w:t>semua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3982721F" w14:textId="77777777" w:rsidR="00CB264F" w:rsidRPr="00CB264F" w:rsidRDefault="00CB264F" w:rsidP="00CB264F">
      <w:pPr>
        <w:numPr>
          <w:ilvl w:val="0"/>
          <w:numId w:val="13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5C60EF8B" w14:textId="77777777" w:rsidR="00CB264F" w:rsidRPr="00CB264F" w:rsidRDefault="00CB264F" w:rsidP="00CB264F">
      <w:pPr>
        <w:numPr>
          <w:ilvl w:val="0"/>
          <w:numId w:val="13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0DD29100" w14:textId="77777777" w:rsidR="00CB264F" w:rsidRPr="00CB264F" w:rsidRDefault="00CB264F" w:rsidP="00CB264F">
      <w:pPr>
        <w:numPr>
          <w:ilvl w:val="0"/>
          <w:numId w:val="13"/>
        </w:numPr>
        <w:spacing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621156E2" w14:textId="77777777" w:rsidR="00CB264F" w:rsidRPr="00CB264F" w:rsidRDefault="00CB264F" w:rsidP="00CB264F">
      <w:pPr>
        <w:numPr>
          <w:ilvl w:val="0"/>
          <w:numId w:val="13"/>
        </w:numPr>
        <w:spacing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/specializations/{id}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spesialisasi</w:t>
      </w:r>
      <w:proofErr w:type="spellEnd"/>
      <w:r w:rsidRPr="00CB264F">
        <w:rPr>
          <w:lang w:val="en-ID"/>
        </w:rPr>
        <w:t>.</w:t>
      </w:r>
    </w:p>
    <w:p w14:paraId="4E3F0A8C" w14:textId="77777777" w:rsidR="00CB264F" w:rsidRPr="00CB264F" w:rsidRDefault="00000000" w:rsidP="00CB264F">
      <w:pPr>
        <w:spacing w:line="240" w:lineRule="auto"/>
        <w:rPr>
          <w:lang w:val="en-ID"/>
        </w:rPr>
      </w:pPr>
      <w:r>
        <w:rPr>
          <w:lang w:val="en-ID"/>
        </w:rPr>
        <w:pict w14:anchorId="30124E6B">
          <v:rect id="_x0000_i1027" style="width:0;height:1.5pt" o:hralign="center" o:hrstd="t" o:hr="t" fillcolor="#a0a0a0" stroked="f"/>
        </w:pict>
      </w:r>
    </w:p>
    <w:p w14:paraId="38F320D2" w14:textId="77777777" w:rsidR="008E7CE9" w:rsidRDefault="008E7CE9" w:rsidP="00CB264F">
      <w:pPr>
        <w:spacing w:line="240" w:lineRule="auto"/>
        <w:rPr>
          <w:b/>
          <w:bCs/>
          <w:lang w:val="en-ID"/>
        </w:rPr>
      </w:pPr>
    </w:p>
    <w:p w14:paraId="24F560FD" w14:textId="77777777" w:rsidR="008E7CE9" w:rsidRDefault="008E7CE9" w:rsidP="00CB264F">
      <w:pPr>
        <w:spacing w:line="240" w:lineRule="auto"/>
        <w:rPr>
          <w:b/>
          <w:bCs/>
          <w:lang w:val="en-ID"/>
        </w:rPr>
      </w:pPr>
    </w:p>
    <w:p w14:paraId="63846CA8" w14:textId="74968F11" w:rsidR="00CB264F" w:rsidRPr="00CB264F" w:rsidRDefault="00CB264F" w:rsidP="00CB264F">
      <w:pPr>
        <w:spacing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lastRenderedPageBreak/>
        <w:t>Providers</w:t>
      </w:r>
    </w:p>
    <w:p w14:paraId="6A495407" w14:textId="77777777" w:rsidR="00CB264F" w:rsidRPr="00CB264F" w:rsidRDefault="00CB264F" w:rsidP="00CB264F">
      <w:pPr>
        <w:numPr>
          <w:ilvl w:val="0"/>
          <w:numId w:val="14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daftar provider.</w:t>
      </w:r>
    </w:p>
    <w:p w14:paraId="1A297912" w14:textId="77777777" w:rsidR="00CB264F" w:rsidRPr="00CB264F" w:rsidRDefault="00CB264F" w:rsidP="00CB264F">
      <w:pPr>
        <w:numPr>
          <w:ilvl w:val="0"/>
          <w:numId w:val="14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provider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441669ED" w14:textId="77777777" w:rsidR="00CB264F" w:rsidRPr="00CB264F" w:rsidRDefault="00CB264F" w:rsidP="00CB264F">
      <w:pPr>
        <w:numPr>
          <w:ilvl w:val="0"/>
          <w:numId w:val="14"/>
        </w:numPr>
        <w:spacing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provider.</w:t>
      </w:r>
    </w:p>
    <w:p w14:paraId="2AEA8064" w14:textId="5864FAD2" w:rsidR="00CB264F" w:rsidRPr="00CB264F" w:rsidRDefault="00CB264F" w:rsidP="00CB264F">
      <w:pPr>
        <w:numPr>
          <w:ilvl w:val="0"/>
          <w:numId w:val="14"/>
        </w:numPr>
        <w:spacing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/providers/{id} – </w:t>
      </w:r>
      <w:proofErr w:type="spellStart"/>
      <w:r w:rsidR="00D221AB" w:rsidRPr="006105DF">
        <w:rPr>
          <w:color w:val="EE0000"/>
          <w:lang w:val="en-ID"/>
        </w:rPr>
        <w:t>Menonaktifkan</w:t>
      </w:r>
      <w:proofErr w:type="spellEnd"/>
      <w:r w:rsidR="00D221AB"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provider.</w:t>
      </w:r>
    </w:p>
    <w:p w14:paraId="014C4743" w14:textId="77777777" w:rsidR="00CB264F" w:rsidRPr="00CB264F" w:rsidRDefault="00000000" w:rsidP="00CB264F">
      <w:pPr>
        <w:spacing w:line="240" w:lineRule="auto"/>
        <w:rPr>
          <w:lang w:val="en-ID"/>
        </w:rPr>
      </w:pPr>
      <w:r>
        <w:rPr>
          <w:lang w:val="en-ID"/>
        </w:rPr>
        <w:pict w14:anchorId="4957362A">
          <v:rect id="_x0000_i1028" style="width:0;height:1.5pt" o:hralign="center" o:hrstd="t" o:hr="t" fillcolor="#a0a0a0" stroked="f"/>
        </w:pict>
      </w:r>
    </w:p>
    <w:p w14:paraId="66567B07" w14:textId="77777777" w:rsidR="00CB264F" w:rsidRPr="00CB264F" w:rsidRDefault="00CB264F" w:rsidP="00CB264F">
      <w:pPr>
        <w:spacing w:line="240" w:lineRule="auto"/>
        <w:rPr>
          <w:b/>
          <w:bCs/>
          <w:lang w:val="en-ID"/>
        </w:rPr>
      </w:pPr>
      <w:proofErr w:type="spellStart"/>
      <w:r w:rsidRPr="00CB264F">
        <w:rPr>
          <w:b/>
          <w:bCs/>
          <w:lang w:val="en-ID"/>
        </w:rPr>
        <w:t>DoctorSchedules</w:t>
      </w:r>
      <w:proofErr w:type="spellEnd"/>
    </w:p>
    <w:p w14:paraId="1EBAA366" w14:textId="77777777" w:rsidR="00CB264F" w:rsidRPr="00CB264F" w:rsidRDefault="00CB264F" w:rsidP="00CB264F">
      <w:pPr>
        <w:numPr>
          <w:ilvl w:val="0"/>
          <w:numId w:val="15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>/doctor/{</w:t>
      </w:r>
      <w:proofErr w:type="spellStart"/>
      <w:r w:rsidRPr="00CB264F">
        <w:rPr>
          <w:lang w:val="en-ID"/>
        </w:rPr>
        <w:t>doctorId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tertentu</w:t>
      </w:r>
      <w:proofErr w:type="spellEnd"/>
      <w:r w:rsidRPr="00CB264F">
        <w:rPr>
          <w:lang w:val="en-ID"/>
        </w:rPr>
        <w:t>.</w:t>
      </w:r>
    </w:p>
    <w:p w14:paraId="791B358D" w14:textId="594DB2E0" w:rsidR="00CB264F" w:rsidRPr="00CB264F" w:rsidRDefault="00CB264F" w:rsidP="00CB264F">
      <w:pPr>
        <w:numPr>
          <w:ilvl w:val="0"/>
          <w:numId w:val="15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>/available</w:t>
      </w:r>
      <w:r w:rsidR="005425BA" w:rsidRPr="005425BA">
        <w:rPr>
          <w:rFonts w:ascii="Inter" w:hAnsi="Inter"/>
          <w:color w:val="FFFFFF"/>
          <w:sz w:val="18"/>
          <w:szCs w:val="18"/>
          <w:shd w:val="clear" w:color="auto" w:fill="212121"/>
        </w:rPr>
        <w:t xml:space="preserve"> </w:t>
      </w:r>
      <w:r w:rsidR="005425BA" w:rsidRPr="005425BA">
        <w:t>?</w:t>
      </w:r>
      <w:proofErr w:type="spellStart"/>
      <w:r w:rsidR="005425BA" w:rsidRPr="005425BA">
        <w:t>doctorId</w:t>
      </w:r>
      <w:proofErr w:type="spellEnd"/>
      <w:r w:rsidR="005425BA" w:rsidRPr="005425BA">
        <w:t>=7&amp;date=2025-07-21</w:t>
      </w:r>
      <w:r w:rsidR="005425BA">
        <w:t xml:space="preserve"> </w:t>
      </w:r>
      <w:r w:rsidRPr="00CB264F">
        <w:rPr>
          <w:lang w:val="en-ID"/>
        </w:rPr>
        <w:t xml:space="preserve">– </w:t>
      </w:r>
      <w:proofErr w:type="spellStart"/>
      <w:r w:rsidRPr="00CB264F">
        <w:rPr>
          <w:lang w:val="en-ID"/>
        </w:rPr>
        <w:t>Menampilkan</w:t>
      </w:r>
      <w:proofErr w:type="spellEnd"/>
      <w:r w:rsidRPr="00CB264F">
        <w:rPr>
          <w:lang w:val="en-ID"/>
        </w:rPr>
        <w:t xml:space="preserve"> slot </w:t>
      </w:r>
      <w:proofErr w:type="spellStart"/>
      <w:r w:rsidRPr="00CB264F">
        <w:rPr>
          <w:lang w:val="en-ID"/>
        </w:rPr>
        <w:t>waktu</w:t>
      </w:r>
      <w:proofErr w:type="spellEnd"/>
      <w:r w:rsidRPr="00CB264F">
        <w:rPr>
          <w:lang w:val="en-ID"/>
        </w:rPr>
        <w:t xml:space="preserve"> yang </w:t>
      </w:r>
      <w:proofErr w:type="spellStart"/>
      <w:r w:rsidRPr="00CB264F">
        <w:rPr>
          <w:lang w:val="en-ID"/>
        </w:rPr>
        <w:t>tersedia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 xml:space="preserve"> di </w:t>
      </w:r>
      <w:proofErr w:type="spellStart"/>
      <w:r w:rsidRPr="00CB264F">
        <w:rPr>
          <w:lang w:val="en-ID"/>
        </w:rPr>
        <w:t>tanggal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tertentu</w:t>
      </w:r>
      <w:proofErr w:type="spellEnd"/>
      <w:r w:rsidRPr="00CB264F">
        <w:rPr>
          <w:lang w:val="en-ID"/>
        </w:rPr>
        <w:t>.</w:t>
      </w:r>
    </w:p>
    <w:p w14:paraId="23E25697" w14:textId="77777777" w:rsidR="00CB264F" w:rsidRPr="00CB264F" w:rsidRDefault="00CB264F" w:rsidP="00CB264F">
      <w:pPr>
        <w:numPr>
          <w:ilvl w:val="0"/>
          <w:numId w:val="15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untuk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3D2095C7" w14:textId="77777777" w:rsidR="00CB264F" w:rsidRPr="00CB264F" w:rsidRDefault="00CB264F" w:rsidP="00CB264F">
      <w:pPr>
        <w:numPr>
          <w:ilvl w:val="0"/>
          <w:numId w:val="15"/>
        </w:numPr>
        <w:spacing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261ED29B" w14:textId="77777777" w:rsidR="00CB264F" w:rsidRPr="00CB264F" w:rsidRDefault="00CB264F" w:rsidP="00CB264F">
      <w:pPr>
        <w:numPr>
          <w:ilvl w:val="0"/>
          <w:numId w:val="15"/>
        </w:numPr>
        <w:spacing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</w:t>
      </w:r>
      <w:proofErr w:type="spellStart"/>
      <w:r w:rsidRPr="00CB264F">
        <w:rPr>
          <w:lang w:val="en-ID"/>
        </w:rPr>
        <w:t>doctorschedules</w:t>
      </w:r>
      <w:proofErr w:type="spellEnd"/>
      <w:r w:rsidRPr="00CB264F">
        <w:rPr>
          <w:lang w:val="en-ID"/>
        </w:rPr>
        <w:t xml:space="preserve">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proofErr w:type="spellStart"/>
      <w:r w:rsidRPr="00CB264F">
        <w:rPr>
          <w:lang w:val="en-ID"/>
        </w:rPr>
        <w:t>jadwal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07823996" w14:textId="77777777" w:rsidR="00CB264F" w:rsidRPr="00CB264F" w:rsidRDefault="00000000" w:rsidP="00CB264F">
      <w:pPr>
        <w:spacing w:line="240" w:lineRule="auto"/>
        <w:rPr>
          <w:lang w:val="en-ID"/>
        </w:rPr>
      </w:pPr>
      <w:r>
        <w:rPr>
          <w:lang w:val="en-ID"/>
        </w:rPr>
        <w:pict w14:anchorId="31C5B430">
          <v:rect id="_x0000_i1029" style="width:0;height:1.5pt" o:hralign="center" o:hrstd="t" o:hr="t" fillcolor="#a0a0a0" stroked="f"/>
        </w:pict>
      </w:r>
    </w:p>
    <w:p w14:paraId="29E7E897" w14:textId="77777777" w:rsidR="00CB264F" w:rsidRPr="00CB264F" w:rsidRDefault="00CB264F" w:rsidP="00CB264F">
      <w:pPr>
        <w:spacing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Appointments</w:t>
      </w:r>
    </w:p>
    <w:p w14:paraId="40D2AC11" w14:textId="2F5FA1F1" w:rsidR="00CB264F" w:rsidRPr="0057351E" w:rsidRDefault="0057351E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57351E">
        <w:rPr>
          <w:b/>
          <w:bCs/>
        </w:rPr>
        <w:t>GET /</w:t>
      </w:r>
      <w:proofErr w:type="spellStart"/>
      <w:r w:rsidRPr="0057351E">
        <w:rPr>
          <w:b/>
          <w:bCs/>
        </w:rPr>
        <w:t>api</w:t>
      </w:r>
      <w:proofErr w:type="spellEnd"/>
      <w:r w:rsidRPr="0057351E">
        <w:rPr>
          <w:b/>
          <w:bCs/>
        </w:rPr>
        <w:t>/</w:t>
      </w:r>
      <w:proofErr w:type="spellStart"/>
      <w:r w:rsidRPr="0057351E">
        <w:rPr>
          <w:b/>
          <w:bCs/>
        </w:rPr>
        <w:t>appointments?status</w:t>
      </w:r>
      <w:proofErr w:type="spellEnd"/>
      <w:r w:rsidRPr="0057351E">
        <w:rPr>
          <w:b/>
          <w:bCs/>
        </w:rPr>
        <w:t>=</w:t>
      </w:r>
      <w:proofErr w:type="spellStart"/>
      <w:r w:rsidRPr="0057351E">
        <w:rPr>
          <w:b/>
          <w:bCs/>
        </w:rPr>
        <w:t>Scheduled&amp;date</w:t>
      </w:r>
      <w:proofErr w:type="spellEnd"/>
      <w:r w:rsidRPr="0057351E">
        <w:rPr>
          <w:b/>
          <w:bCs/>
        </w:rPr>
        <w:t>=2025-07-17</w:t>
      </w:r>
      <w:r w:rsidRPr="0057351E">
        <w:br/>
        <w:t xml:space="preserve">– </w:t>
      </w:r>
      <w:proofErr w:type="spellStart"/>
      <w:r w:rsidRPr="0057351E">
        <w:t>Mengambil</w:t>
      </w:r>
      <w:proofErr w:type="spellEnd"/>
      <w:r w:rsidRPr="0057351E">
        <w:t xml:space="preserve"> daftar appointment </w:t>
      </w:r>
      <w:proofErr w:type="spellStart"/>
      <w:r w:rsidRPr="0057351E">
        <w:t>dengan</w:t>
      </w:r>
      <w:proofErr w:type="spellEnd"/>
      <w:r w:rsidRPr="0057351E">
        <w:t xml:space="preserve"> </w:t>
      </w:r>
      <w:r w:rsidRPr="0057351E">
        <w:rPr>
          <w:b/>
          <w:bCs/>
        </w:rPr>
        <w:t xml:space="preserve">filter status dan </w:t>
      </w:r>
      <w:proofErr w:type="spellStart"/>
      <w:r w:rsidRPr="0057351E">
        <w:rPr>
          <w:b/>
          <w:bCs/>
        </w:rPr>
        <w:t>tanggal</w:t>
      </w:r>
      <w:proofErr w:type="spellEnd"/>
      <w:r w:rsidRPr="0057351E">
        <w:t>.</w:t>
      </w:r>
    </w:p>
    <w:p w14:paraId="6BBD177C" w14:textId="3DCFC50D" w:rsidR="0057351E" w:rsidRDefault="0057351E" w:rsidP="006F04A3">
      <w:pPr>
        <w:spacing w:after="0" w:line="240" w:lineRule="auto"/>
        <w:ind w:left="360"/>
        <w:rPr>
          <w:lang w:val="en-ID"/>
        </w:rPr>
      </w:pPr>
      <w:r>
        <w:rPr>
          <w:b/>
          <w:bCs/>
        </w:rPr>
        <w:t>Status</w:t>
      </w:r>
      <w:r w:rsidRPr="0057351E">
        <w:rPr>
          <w:lang w:val="en-ID"/>
        </w:rPr>
        <w:t>:</w:t>
      </w:r>
    </w:p>
    <w:p w14:paraId="2C3FDCBA" w14:textId="7B49F5B1" w:rsidR="00C5016B" w:rsidRPr="00C5016B" w:rsidRDefault="00C5016B" w:rsidP="006F04A3">
      <w:pPr>
        <w:spacing w:after="0" w:line="240" w:lineRule="auto"/>
        <w:ind w:left="357"/>
        <w:rPr>
          <w:lang w:val="en-ID"/>
        </w:rPr>
      </w:pPr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Scheduled</w:t>
      </w:r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sudah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dijadwalkan</w:t>
      </w:r>
      <w:proofErr w:type="spellEnd"/>
      <w:r w:rsidRPr="00C5016B">
        <w:rPr>
          <w:lang w:val="en-ID"/>
        </w:rPr>
        <w:t xml:space="preserve"> (default </w:t>
      </w:r>
      <w:proofErr w:type="spellStart"/>
      <w:r w:rsidRPr="00C5016B">
        <w:rPr>
          <w:lang w:val="en-ID"/>
        </w:rPr>
        <w:t>saat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dibuat</w:t>
      </w:r>
      <w:proofErr w:type="spellEnd"/>
      <w:r w:rsidRPr="00C5016B">
        <w:rPr>
          <w:lang w:val="en-ID"/>
        </w:rPr>
        <w:t>).</w:t>
      </w:r>
    </w:p>
    <w:p w14:paraId="2903918E" w14:textId="77777777" w:rsidR="00C5016B" w:rsidRPr="00C5016B" w:rsidRDefault="00C5016B" w:rsidP="006F04A3">
      <w:pPr>
        <w:spacing w:after="0" w:line="240" w:lineRule="auto"/>
        <w:ind w:left="357"/>
        <w:rPr>
          <w:lang w:val="en-ID"/>
        </w:rPr>
      </w:pPr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Completed</w:t>
      </w:r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sudah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selesai</w:t>
      </w:r>
      <w:proofErr w:type="spellEnd"/>
      <w:r w:rsidRPr="00C5016B">
        <w:rPr>
          <w:lang w:val="en-ID"/>
        </w:rPr>
        <w:t>.</w:t>
      </w:r>
    </w:p>
    <w:p w14:paraId="08F3C117" w14:textId="77777777" w:rsidR="00C5016B" w:rsidRPr="00C5016B" w:rsidRDefault="00C5016B" w:rsidP="006F04A3">
      <w:pPr>
        <w:spacing w:after="0" w:line="240" w:lineRule="auto"/>
        <w:ind w:left="357"/>
        <w:rPr>
          <w:lang w:val="en-ID"/>
        </w:rPr>
      </w:pPr>
      <w:r w:rsidRPr="00C5016B">
        <w:rPr>
          <w:lang w:val="en-ID"/>
        </w:rPr>
        <w:t xml:space="preserve">  </w:t>
      </w:r>
      <w:r w:rsidRPr="00C5016B">
        <w:rPr>
          <w:b/>
          <w:bCs/>
          <w:lang w:val="en-ID"/>
        </w:rPr>
        <w:t>Cancelled</w:t>
      </w:r>
      <w:r w:rsidRPr="00C5016B">
        <w:rPr>
          <w:lang w:val="en-ID"/>
        </w:rPr>
        <w:t xml:space="preserve"> – Appointment </w:t>
      </w:r>
      <w:proofErr w:type="spellStart"/>
      <w:r w:rsidRPr="00C5016B">
        <w:rPr>
          <w:lang w:val="en-ID"/>
        </w:rPr>
        <w:t>dibatalkan</w:t>
      </w:r>
      <w:proofErr w:type="spellEnd"/>
      <w:r w:rsidRPr="00C5016B">
        <w:rPr>
          <w:lang w:val="en-ID"/>
        </w:rPr>
        <w:t>.</w:t>
      </w:r>
    </w:p>
    <w:p w14:paraId="0A43544B" w14:textId="77777777" w:rsidR="00C5016B" w:rsidRPr="00C5016B" w:rsidRDefault="00C5016B" w:rsidP="006F04A3">
      <w:pPr>
        <w:spacing w:after="0" w:line="240" w:lineRule="auto"/>
        <w:ind w:left="357"/>
        <w:rPr>
          <w:lang w:val="en-ID"/>
        </w:rPr>
      </w:pPr>
      <w:r w:rsidRPr="00C5016B">
        <w:rPr>
          <w:lang w:val="en-ID"/>
        </w:rPr>
        <w:t xml:space="preserve">  </w:t>
      </w:r>
      <w:proofErr w:type="spellStart"/>
      <w:r w:rsidRPr="00C5016B">
        <w:rPr>
          <w:b/>
          <w:bCs/>
          <w:lang w:val="en-ID"/>
        </w:rPr>
        <w:t>NoShow</w:t>
      </w:r>
      <w:proofErr w:type="spellEnd"/>
      <w:r w:rsidRPr="00C5016B">
        <w:rPr>
          <w:lang w:val="en-ID"/>
        </w:rPr>
        <w:t xml:space="preserve"> (</w:t>
      </w:r>
      <w:proofErr w:type="spellStart"/>
      <w:r w:rsidRPr="00C5016B">
        <w:rPr>
          <w:lang w:val="en-ID"/>
        </w:rPr>
        <w:t>opsional</w:t>
      </w:r>
      <w:proofErr w:type="spellEnd"/>
      <w:r w:rsidRPr="00C5016B">
        <w:rPr>
          <w:lang w:val="en-ID"/>
        </w:rPr>
        <w:t xml:space="preserve">) – </w:t>
      </w:r>
      <w:proofErr w:type="spellStart"/>
      <w:r w:rsidRPr="00C5016B">
        <w:rPr>
          <w:lang w:val="en-ID"/>
        </w:rPr>
        <w:t>Pasien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tidak</w:t>
      </w:r>
      <w:proofErr w:type="spellEnd"/>
      <w:r w:rsidRPr="00C5016B">
        <w:rPr>
          <w:lang w:val="en-ID"/>
        </w:rPr>
        <w:t xml:space="preserve"> </w:t>
      </w:r>
      <w:proofErr w:type="spellStart"/>
      <w:r w:rsidRPr="00C5016B">
        <w:rPr>
          <w:lang w:val="en-ID"/>
        </w:rPr>
        <w:t>hadir</w:t>
      </w:r>
      <w:proofErr w:type="spellEnd"/>
      <w:r w:rsidRPr="00C5016B">
        <w:rPr>
          <w:lang w:val="en-ID"/>
        </w:rPr>
        <w:t>.</w:t>
      </w:r>
    </w:p>
    <w:p w14:paraId="7D1F44D6" w14:textId="540578EB" w:rsidR="00C5016B" w:rsidRPr="00CB264F" w:rsidRDefault="00C5016B" w:rsidP="0057351E">
      <w:pPr>
        <w:spacing w:line="240" w:lineRule="auto"/>
        <w:rPr>
          <w:lang w:val="en-ID"/>
        </w:rPr>
      </w:pPr>
    </w:p>
    <w:p w14:paraId="0899B7C8" w14:textId="2CB5FB6E" w:rsidR="0057351E" w:rsidRPr="0057351E" w:rsidRDefault="0057351E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57351E">
        <w:rPr>
          <w:b/>
          <w:bCs/>
        </w:rPr>
        <w:t>GET /</w:t>
      </w:r>
      <w:proofErr w:type="spellStart"/>
      <w:r w:rsidRPr="0057351E">
        <w:rPr>
          <w:b/>
          <w:bCs/>
        </w:rPr>
        <w:t>api</w:t>
      </w:r>
      <w:proofErr w:type="spellEnd"/>
      <w:r w:rsidRPr="0057351E">
        <w:rPr>
          <w:b/>
          <w:bCs/>
        </w:rPr>
        <w:t>/appointments/user/{</w:t>
      </w:r>
      <w:proofErr w:type="spellStart"/>
      <w:r w:rsidRPr="0057351E">
        <w:rPr>
          <w:b/>
          <w:bCs/>
        </w:rPr>
        <w:t>userId</w:t>
      </w:r>
      <w:proofErr w:type="spellEnd"/>
      <w:r w:rsidRPr="0057351E">
        <w:rPr>
          <w:b/>
          <w:bCs/>
        </w:rPr>
        <w:t>}</w:t>
      </w:r>
      <w:r>
        <w:t xml:space="preserve"> </w:t>
      </w:r>
      <w:r w:rsidRPr="0057351E">
        <w:t xml:space="preserve">– </w:t>
      </w:r>
      <w:proofErr w:type="spellStart"/>
      <w:r w:rsidRPr="0057351E">
        <w:t>Mengambil</w:t>
      </w:r>
      <w:proofErr w:type="spellEnd"/>
      <w:r w:rsidRPr="0057351E">
        <w:t xml:space="preserve"> daftar appointment </w:t>
      </w:r>
      <w:proofErr w:type="spellStart"/>
      <w:r w:rsidRPr="0057351E">
        <w:rPr>
          <w:b/>
          <w:bCs/>
        </w:rPr>
        <w:t>aktif</w:t>
      </w:r>
      <w:proofErr w:type="spellEnd"/>
      <w:r w:rsidRPr="0057351E">
        <w:t xml:space="preserve"> </w:t>
      </w:r>
      <w:proofErr w:type="spellStart"/>
      <w:r w:rsidRPr="0057351E">
        <w:t>untuk</w:t>
      </w:r>
      <w:proofErr w:type="spellEnd"/>
      <w:r w:rsidRPr="0057351E">
        <w:t xml:space="preserve"> user </w:t>
      </w:r>
      <w:proofErr w:type="spellStart"/>
      <w:r w:rsidRPr="0057351E">
        <w:t>tertentu</w:t>
      </w:r>
      <w:proofErr w:type="spellEnd"/>
      <w:r w:rsidRPr="0057351E">
        <w:t xml:space="preserve"> (status </w:t>
      </w:r>
      <w:proofErr w:type="spellStart"/>
      <w:r w:rsidRPr="0057351E">
        <w:t>selain</w:t>
      </w:r>
      <w:proofErr w:type="spellEnd"/>
      <w:r w:rsidRPr="0057351E">
        <w:t xml:space="preserve"> Completed dan Cancelled).</w:t>
      </w:r>
    </w:p>
    <w:p w14:paraId="47C0C0C7" w14:textId="7FE3C94F" w:rsidR="0057351E" w:rsidRPr="0057351E" w:rsidRDefault="0057351E" w:rsidP="0057351E">
      <w:pPr>
        <w:numPr>
          <w:ilvl w:val="0"/>
          <w:numId w:val="16"/>
        </w:numPr>
        <w:rPr>
          <w:lang w:val="en-ID"/>
        </w:rPr>
      </w:pPr>
      <w:r w:rsidRPr="0057351E">
        <w:rPr>
          <w:b/>
          <w:bCs/>
          <w:lang w:val="en-ID"/>
        </w:rPr>
        <w:t>GET /</w:t>
      </w:r>
      <w:proofErr w:type="spellStart"/>
      <w:r w:rsidRPr="0057351E">
        <w:rPr>
          <w:b/>
          <w:bCs/>
          <w:lang w:val="en-ID"/>
        </w:rPr>
        <w:t>api</w:t>
      </w:r>
      <w:proofErr w:type="spellEnd"/>
      <w:r w:rsidRPr="0057351E">
        <w:rPr>
          <w:b/>
          <w:bCs/>
          <w:lang w:val="en-ID"/>
        </w:rPr>
        <w:t>/appointments/history/{</w:t>
      </w:r>
      <w:proofErr w:type="spellStart"/>
      <w:r w:rsidRPr="0057351E">
        <w:rPr>
          <w:b/>
          <w:bCs/>
          <w:lang w:val="en-ID"/>
        </w:rPr>
        <w:t>userId</w:t>
      </w:r>
      <w:proofErr w:type="spellEnd"/>
      <w:r w:rsidRPr="0057351E">
        <w:rPr>
          <w:b/>
          <w:bCs/>
          <w:lang w:val="en-ID"/>
        </w:rPr>
        <w:t>}</w:t>
      </w:r>
      <w:r>
        <w:rPr>
          <w:lang w:val="en-ID"/>
        </w:rPr>
        <w:t xml:space="preserve"> </w:t>
      </w:r>
      <w:r w:rsidRPr="0057351E">
        <w:rPr>
          <w:lang w:val="en-ID"/>
        </w:rPr>
        <w:t xml:space="preserve">– </w:t>
      </w:r>
      <w:proofErr w:type="spellStart"/>
      <w:r w:rsidRPr="0057351E">
        <w:rPr>
          <w:lang w:val="en-ID"/>
        </w:rPr>
        <w:t>Mengambil</w:t>
      </w:r>
      <w:proofErr w:type="spellEnd"/>
      <w:r w:rsidRPr="0057351E">
        <w:rPr>
          <w:lang w:val="en-ID"/>
        </w:rPr>
        <w:t xml:space="preserve"> </w:t>
      </w:r>
      <w:proofErr w:type="spellStart"/>
      <w:r w:rsidRPr="0057351E">
        <w:rPr>
          <w:b/>
          <w:bCs/>
          <w:lang w:val="en-ID"/>
        </w:rPr>
        <w:t>riwayat</w:t>
      </w:r>
      <w:proofErr w:type="spellEnd"/>
      <w:r w:rsidRPr="0057351E">
        <w:rPr>
          <w:b/>
          <w:bCs/>
          <w:lang w:val="en-ID"/>
        </w:rPr>
        <w:t xml:space="preserve"> appointment</w:t>
      </w:r>
      <w:r w:rsidRPr="0057351E">
        <w:rPr>
          <w:lang w:val="en-ID"/>
        </w:rPr>
        <w:t xml:space="preserve"> user </w:t>
      </w:r>
      <w:proofErr w:type="spellStart"/>
      <w:r w:rsidRPr="0057351E">
        <w:rPr>
          <w:lang w:val="en-ID"/>
        </w:rPr>
        <w:t>tertentu</w:t>
      </w:r>
      <w:proofErr w:type="spellEnd"/>
      <w:r w:rsidRPr="0057351E">
        <w:rPr>
          <w:lang w:val="en-ID"/>
        </w:rPr>
        <w:t xml:space="preserve"> </w:t>
      </w:r>
      <w:proofErr w:type="spellStart"/>
      <w:r w:rsidRPr="0057351E">
        <w:rPr>
          <w:lang w:val="en-ID"/>
        </w:rPr>
        <w:t>dengan</w:t>
      </w:r>
      <w:proofErr w:type="spellEnd"/>
      <w:r w:rsidRPr="0057351E">
        <w:rPr>
          <w:lang w:val="en-ID"/>
        </w:rPr>
        <w:t xml:space="preserve"> status Completed </w:t>
      </w:r>
      <w:proofErr w:type="spellStart"/>
      <w:r w:rsidRPr="0057351E">
        <w:rPr>
          <w:lang w:val="en-ID"/>
        </w:rPr>
        <w:t>atau</w:t>
      </w:r>
      <w:proofErr w:type="spellEnd"/>
      <w:r w:rsidRPr="0057351E">
        <w:rPr>
          <w:lang w:val="en-ID"/>
        </w:rPr>
        <w:t xml:space="preserve"> Cancelled.</w:t>
      </w:r>
    </w:p>
    <w:p w14:paraId="7AC9E9A6" w14:textId="66C75877" w:rsidR="00CB264F" w:rsidRPr="00CB264F" w:rsidRDefault="00CB264F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/appointments/{id}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detail appointment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ID.</w:t>
      </w:r>
    </w:p>
    <w:p w14:paraId="2F157BEB" w14:textId="77777777" w:rsidR="00CB264F" w:rsidRPr="00CB264F" w:rsidRDefault="00CB264F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/appointments – </w:t>
      </w:r>
      <w:proofErr w:type="spellStart"/>
      <w:r w:rsidRPr="00CB264F">
        <w:rPr>
          <w:lang w:val="en-ID"/>
        </w:rPr>
        <w:t>Membuat</w:t>
      </w:r>
      <w:proofErr w:type="spellEnd"/>
      <w:r w:rsidRPr="00CB264F">
        <w:rPr>
          <w:lang w:val="en-ID"/>
        </w:rPr>
        <w:t xml:space="preserve"> appointment </w:t>
      </w:r>
      <w:proofErr w:type="spellStart"/>
      <w:r w:rsidRPr="00CB264F">
        <w:rPr>
          <w:lang w:val="en-ID"/>
        </w:rPr>
        <w:t>baru</w:t>
      </w:r>
      <w:proofErr w:type="spellEnd"/>
      <w:r w:rsidRPr="00CB264F">
        <w:rPr>
          <w:lang w:val="en-ID"/>
        </w:rPr>
        <w:t>.</w:t>
      </w:r>
    </w:p>
    <w:p w14:paraId="663FAE86" w14:textId="77777777" w:rsidR="00CB264F" w:rsidRDefault="00CB264F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/appointments/</w:t>
      </w:r>
      <w:proofErr w:type="spellStart"/>
      <w:r w:rsidRPr="00CB264F">
        <w:rPr>
          <w:lang w:val="en-ID"/>
        </w:rPr>
        <w:t>qr</w:t>
      </w:r>
      <w:proofErr w:type="spellEnd"/>
      <w:r w:rsidRPr="00CB264F">
        <w:rPr>
          <w:lang w:val="en-ID"/>
        </w:rPr>
        <w:t xml:space="preserve">-appointment – </w:t>
      </w:r>
      <w:proofErr w:type="spellStart"/>
      <w:r w:rsidRPr="00CB264F">
        <w:rPr>
          <w:lang w:val="en-ID"/>
        </w:rPr>
        <w:t>Membuat</w:t>
      </w:r>
      <w:proofErr w:type="spellEnd"/>
      <w:r w:rsidRPr="00CB264F">
        <w:rPr>
          <w:lang w:val="en-ID"/>
        </w:rPr>
        <w:t xml:space="preserve"> appointment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QR code.</w:t>
      </w:r>
    </w:p>
    <w:p w14:paraId="70B54E80" w14:textId="59A8753C" w:rsidR="008A7DDE" w:rsidRDefault="008A7DDE" w:rsidP="008A7DDE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QR Code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A7DDE">
        <w:rPr>
          <w:rFonts w:ascii="Courier New" w:eastAsia="Times New Roman" w:hAnsi="Courier New" w:cs="Courier New"/>
          <w:sz w:val="20"/>
          <w:szCs w:val="20"/>
          <w:lang w:val="en-ID" w:eastAsia="en-ID"/>
        </w:rPr>
        <w:t>DOCTOR-7|2025-07-25|09:00</w:t>
      </w:r>
    </w:p>
    <w:p w14:paraId="3E80B870" w14:textId="1A79AD3A" w:rsidR="008A7DDE" w:rsidRPr="008A7DDE" w:rsidRDefault="008A7DDE" w:rsidP="008A7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controller,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qrCodeData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di-parse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ambil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DoctorId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AppointmentDate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AppointmentTime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Gunanya</w:t>
      </w:r>
      <w:proofErr w:type="spellEnd"/>
      <w:r w:rsidRPr="008A7DD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:</w:t>
      </w:r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scan QR di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klinik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langsung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dokter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slot yang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8A7DD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41747D0" w14:textId="77777777" w:rsidR="00CB264F" w:rsidRPr="00CB264F" w:rsidRDefault="00CB264F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CB264F">
        <w:rPr>
          <w:lang w:val="en-ID"/>
        </w:rPr>
        <w:lastRenderedPageBreak/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/appointments/queue/{</w:t>
      </w:r>
      <w:proofErr w:type="spellStart"/>
      <w:r w:rsidRPr="00CB264F">
        <w:rPr>
          <w:lang w:val="en-ID"/>
        </w:rPr>
        <w:t>appointmentId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Melihat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posisi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antrian</w:t>
      </w:r>
      <w:proofErr w:type="spellEnd"/>
      <w:r w:rsidRPr="00CB264F">
        <w:rPr>
          <w:lang w:val="en-ID"/>
        </w:rPr>
        <w:t xml:space="preserve"> appointment.</w:t>
      </w:r>
    </w:p>
    <w:p w14:paraId="7C2AB713" w14:textId="77777777" w:rsidR="00CB264F" w:rsidRPr="00CB264F" w:rsidRDefault="00CB264F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CB264F">
        <w:rPr>
          <w:lang w:val="en-ID"/>
        </w:rPr>
        <w:t>PUT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/appointments/{id} – </w:t>
      </w:r>
      <w:proofErr w:type="spellStart"/>
      <w:r w:rsidRPr="00CB264F">
        <w:rPr>
          <w:lang w:val="en-ID"/>
        </w:rPr>
        <w:t>Mengupdate</w:t>
      </w:r>
      <w:proofErr w:type="spellEnd"/>
      <w:r w:rsidRPr="00CB264F">
        <w:rPr>
          <w:lang w:val="en-ID"/>
        </w:rPr>
        <w:t xml:space="preserve"> appointment.</w:t>
      </w:r>
    </w:p>
    <w:p w14:paraId="0DBE3CCE" w14:textId="3E358A6B" w:rsidR="00CB264F" w:rsidRPr="00780483" w:rsidRDefault="00CB264F" w:rsidP="00CB264F">
      <w:pPr>
        <w:numPr>
          <w:ilvl w:val="0"/>
          <w:numId w:val="16"/>
        </w:numPr>
        <w:spacing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/appointments/{id} – </w:t>
      </w:r>
      <w:proofErr w:type="spellStart"/>
      <w:r w:rsidRPr="006105DF">
        <w:rPr>
          <w:color w:val="EE0000"/>
          <w:lang w:val="en-ID"/>
        </w:rPr>
        <w:t>Membatalkan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appointment.</w:t>
      </w:r>
      <w:r w:rsidR="004438D9">
        <w:rPr>
          <w:lang w:val="en-ID"/>
        </w:rPr>
        <w:t xml:space="preserve"> </w:t>
      </w:r>
      <w:proofErr w:type="spellStart"/>
      <w:r w:rsidR="004438D9">
        <w:rPr>
          <w:lang w:val="en-ID"/>
        </w:rPr>
        <w:t>Dengan</w:t>
      </w:r>
      <w:proofErr w:type="spellEnd"/>
      <w:r w:rsidR="004438D9">
        <w:rPr>
          <w:lang w:val="en-ID"/>
        </w:rPr>
        <w:t xml:space="preserve"> </w:t>
      </w:r>
      <w:proofErr w:type="spellStart"/>
      <w:r w:rsidR="004438D9" w:rsidRPr="004438D9">
        <w:t>ubah</w:t>
      </w:r>
      <w:proofErr w:type="spellEnd"/>
      <w:r w:rsidR="004438D9" w:rsidRPr="004438D9">
        <w:t xml:space="preserve"> status appointment </w:t>
      </w:r>
      <w:proofErr w:type="spellStart"/>
      <w:r w:rsidR="004438D9" w:rsidRPr="004438D9">
        <w:t>jadi</w:t>
      </w:r>
      <w:proofErr w:type="spellEnd"/>
      <w:r w:rsidR="004438D9" w:rsidRPr="004438D9">
        <w:t xml:space="preserve"> Cancelled dan set </w:t>
      </w:r>
      <w:proofErr w:type="spellStart"/>
      <w:r w:rsidR="004438D9" w:rsidRPr="004438D9">
        <w:t>IsActive</w:t>
      </w:r>
      <w:proofErr w:type="spellEnd"/>
      <w:r w:rsidR="004438D9" w:rsidRPr="004438D9">
        <w:t xml:space="preserve"> = false, </w:t>
      </w:r>
      <w:proofErr w:type="spellStart"/>
      <w:r w:rsidR="004438D9" w:rsidRPr="004438D9">
        <w:rPr>
          <w:b/>
          <w:bCs/>
        </w:rPr>
        <w:t>tanpa</w:t>
      </w:r>
      <w:proofErr w:type="spellEnd"/>
      <w:r w:rsidR="004438D9" w:rsidRPr="004438D9">
        <w:rPr>
          <w:b/>
          <w:bCs/>
        </w:rPr>
        <w:t xml:space="preserve"> </w:t>
      </w:r>
      <w:proofErr w:type="spellStart"/>
      <w:r w:rsidR="004438D9" w:rsidRPr="004438D9">
        <w:rPr>
          <w:b/>
          <w:bCs/>
        </w:rPr>
        <w:t>menghapus</w:t>
      </w:r>
      <w:proofErr w:type="spellEnd"/>
      <w:r w:rsidR="004438D9" w:rsidRPr="004438D9">
        <w:rPr>
          <w:b/>
          <w:bCs/>
        </w:rPr>
        <w:t xml:space="preserve"> record </w:t>
      </w:r>
      <w:proofErr w:type="spellStart"/>
      <w:r w:rsidR="004438D9" w:rsidRPr="004438D9">
        <w:rPr>
          <w:b/>
          <w:bCs/>
        </w:rPr>
        <w:t>dari</w:t>
      </w:r>
      <w:proofErr w:type="spellEnd"/>
      <w:r w:rsidR="004438D9" w:rsidRPr="004438D9">
        <w:rPr>
          <w:b/>
          <w:bCs/>
        </w:rPr>
        <w:t xml:space="preserve"> database</w:t>
      </w:r>
      <w:r w:rsidR="004438D9" w:rsidRPr="004438D9">
        <w:t>.</w:t>
      </w:r>
    </w:p>
    <w:p w14:paraId="6298DA38" w14:textId="7B25652C" w:rsidR="00780483" w:rsidRPr="00A00D2E" w:rsidRDefault="00780483" w:rsidP="00CB264F">
      <w:pPr>
        <w:numPr>
          <w:ilvl w:val="0"/>
          <w:numId w:val="16"/>
        </w:numPr>
        <w:spacing w:line="240" w:lineRule="auto"/>
        <w:rPr>
          <w:lang w:val="en-ID"/>
        </w:rPr>
      </w:pPr>
      <w:r>
        <w:t xml:space="preserve">POST </w:t>
      </w:r>
      <w:r w:rsidRPr="00780483">
        <w:t>/</w:t>
      </w:r>
      <w:proofErr w:type="spellStart"/>
      <w:r w:rsidRPr="00780483">
        <w:t>api</w:t>
      </w:r>
      <w:proofErr w:type="spellEnd"/>
      <w:r w:rsidRPr="00780483">
        <w:t>/appointments/next-queue/{</w:t>
      </w:r>
      <w:proofErr w:type="spellStart"/>
      <w:r w:rsidRPr="00780483">
        <w:t>doctorId</w:t>
      </w:r>
      <w:proofErr w:type="spellEnd"/>
      <w:r w:rsidRPr="00780483">
        <w:t>}</w:t>
      </w:r>
      <w:r>
        <w:t xml:space="preserve"> - </w:t>
      </w:r>
      <w:proofErr w:type="spellStart"/>
      <w:r w:rsidRPr="00780483">
        <w:t>untuk</w:t>
      </w:r>
      <w:proofErr w:type="spellEnd"/>
      <w:r w:rsidRPr="00780483">
        <w:t xml:space="preserve"> </w:t>
      </w:r>
      <w:proofErr w:type="spellStart"/>
      <w:r w:rsidRPr="00780483">
        <w:t>memajukan</w:t>
      </w:r>
      <w:proofErr w:type="spellEnd"/>
      <w:r w:rsidRPr="00780483">
        <w:t xml:space="preserve"> </w:t>
      </w:r>
      <w:proofErr w:type="spellStart"/>
      <w:r w:rsidRPr="00780483">
        <w:t>antrian</w:t>
      </w:r>
      <w:proofErr w:type="spellEnd"/>
      <w:r w:rsidRPr="00780483">
        <w:t xml:space="preserve"> </w:t>
      </w:r>
      <w:proofErr w:type="spellStart"/>
      <w:r w:rsidRPr="00780483">
        <w:t>pasien</w:t>
      </w:r>
      <w:proofErr w:type="spellEnd"/>
      <w:r w:rsidRPr="00780483">
        <w:t xml:space="preserve"> </w:t>
      </w:r>
      <w:proofErr w:type="spellStart"/>
      <w:r w:rsidRPr="00780483">
        <w:t>untuk</w:t>
      </w:r>
      <w:proofErr w:type="spellEnd"/>
      <w:r w:rsidRPr="00780483">
        <w:t xml:space="preserve"> </w:t>
      </w:r>
      <w:proofErr w:type="spellStart"/>
      <w:r w:rsidRPr="00780483">
        <w:t>dokter</w:t>
      </w:r>
      <w:proofErr w:type="spellEnd"/>
      <w:r w:rsidRPr="00780483">
        <w:t xml:space="preserve"> </w:t>
      </w:r>
      <w:proofErr w:type="spellStart"/>
      <w:r w:rsidRPr="00780483">
        <w:t>tertentu</w:t>
      </w:r>
      <w:proofErr w:type="spellEnd"/>
      <w:r w:rsidRPr="00780483">
        <w:t xml:space="preserve"> pada </w:t>
      </w:r>
      <w:proofErr w:type="spellStart"/>
      <w:r w:rsidRPr="00780483">
        <w:t>hari</w:t>
      </w:r>
      <w:proofErr w:type="spellEnd"/>
      <w:r w:rsidRPr="00780483">
        <w:t xml:space="preserve"> </w:t>
      </w:r>
      <w:proofErr w:type="spellStart"/>
      <w:r w:rsidRPr="00780483">
        <w:t>ini</w:t>
      </w:r>
      <w:proofErr w:type="spellEnd"/>
      <w:r w:rsidRPr="00780483">
        <w:t>.</w:t>
      </w:r>
    </w:p>
    <w:p w14:paraId="1570FC70" w14:textId="77777777" w:rsidR="00A00D2E" w:rsidRPr="00A00D2E" w:rsidRDefault="00A00D2E" w:rsidP="00A00D2E">
      <w:pPr>
        <w:spacing w:line="240" w:lineRule="auto"/>
        <w:ind w:left="720"/>
        <w:rPr>
          <w:b/>
          <w:bCs/>
          <w:lang w:val="en-ID"/>
        </w:rPr>
      </w:pPr>
      <w:proofErr w:type="spellStart"/>
      <w:r w:rsidRPr="00A00D2E">
        <w:rPr>
          <w:b/>
          <w:bCs/>
          <w:lang w:val="en-ID"/>
        </w:rPr>
        <w:t>Fungsinya</w:t>
      </w:r>
      <w:proofErr w:type="spellEnd"/>
      <w:r w:rsidRPr="00A00D2E">
        <w:rPr>
          <w:b/>
          <w:bCs/>
          <w:lang w:val="en-ID"/>
        </w:rPr>
        <w:t>:</w:t>
      </w:r>
    </w:p>
    <w:p w14:paraId="2A911E6B" w14:textId="77777777" w:rsidR="00A00D2E" w:rsidRPr="00A00D2E" w:rsidRDefault="00A00D2E" w:rsidP="00A00D2E">
      <w:pPr>
        <w:numPr>
          <w:ilvl w:val="0"/>
          <w:numId w:val="20"/>
        </w:numPr>
        <w:spacing w:line="240" w:lineRule="auto"/>
        <w:rPr>
          <w:lang w:val="en-ID"/>
        </w:rPr>
      </w:pPr>
      <w:proofErr w:type="spellStart"/>
      <w:r w:rsidRPr="00A00D2E">
        <w:rPr>
          <w:b/>
          <w:bCs/>
          <w:lang w:val="en-ID"/>
        </w:rPr>
        <w:t>Mencari</w:t>
      </w:r>
      <w:proofErr w:type="spellEnd"/>
      <w:r w:rsidRPr="00A00D2E">
        <w:rPr>
          <w:b/>
          <w:bCs/>
          <w:lang w:val="en-ID"/>
        </w:rPr>
        <w:t xml:space="preserve"> appointment </w:t>
      </w:r>
      <w:proofErr w:type="spellStart"/>
      <w:r w:rsidRPr="00A00D2E">
        <w:rPr>
          <w:b/>
          <w:bCs/>
          <w:lang w:val="en-ID"/>
        </w:rPr>
        <w:t>terdekat</w:t>
      </w:r>
      <w:proofErr w:type="spellEnd"/>
      <w:r w:rsidRPr="00A00D2E">
        <w:rPr>
          <w:b/>
          <w:bCs/>
          <w:lang w:val="en-ID"/>
        </w:rPr>
        <w:t xml:space="preserve"> (next appointment)</w:t>
      </w:r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dengan</w:t>
      </w:r>
      <w:proofErr w:type="spellEnd"/>
      <w:r w:rsidRPr="00A00D2E">
        <w:rPr>
          <w:lang w:val="en-ID"/>
        </w:rPr>
        <w:t xml:space="preserve"> status Scheduled </w:t>
      </w:r>
      <w:proofErr w:type="spellStart"/>
      <w:r w:rsidRPr="00A00D2E">
        <w:rPr>
          <w:lang w:val="en-ID"/>
        </w:rPr>
        <w:t>untuk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dokter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doctorId</w:t>
      </w:r>
      <w:proofErr w:type="spellEnd"/>
      <w:r w:rsidRPr="00A00D2E">
        <w:rPr>
          <w:lang w:val="en-ID"/>
        </w:rPr>
        <w:t xml:space="preserve"> pada </w:t>
      </w:r>
      <w:proofErr w:type="spellStart"/>
      <w:r w:rsidRPr="00A00D2E">
        <w:rPr>
          <w:b/>
          <w:bCs/>
          <w:lang w:val="en-ID"/>
        </w:rPr>
        <w:t>tanggal</w:t>
      </w:r>
      <w:proofErr w:type="spellEnd"/>
      <w:r w:rsidRPr="00A00D2E">
        <w:rPr>
          <w:b/>
          <w:bCs/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hari</w:t>
      </w:r>
      <w:proofErr w:type="spellEnd"/>
      <w:r w:rsidRPr="00A00D2E">
        <w:rPr>
          <w:b/>
          <w:bCs/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ini</w:t>
      </w:r>
      <w:proofErr w:type="spellEnd"/>
      <w:r w:rsidRPr="00A00D2E">
        <w:rPr>
          <w:lang w:val="en-ID"/>
        </w:rPr>
        <w:t>.</w:t>
      </w:r>
    </w:p>
    <w:p w14:paraId="1C48BE86" w14:textId="77777777" w:rsidR="00A00D2E" w:rsidRPr="00A00D2E" w:rsidRDefault="00A00D2E" w:rsidP="00A00D2E">
      <w:pPr>
        <w:numPr>
          <w:ilvl w:val="0"/>
          <w:numId w:val="20"/>
        </w:numPr>
        <w:spacing w:line="240" w:lineRule="auto"/>
        <w:rPr>
          <w:lang w:val="en-ID"/>
        </w:rPr>
      </w:pPr>
      <w:r w:rsidRPr="00A00D2E">
        <w:rPr>
          <w:lang w:val="en-ID"/>
        </w:rPr>
        <w:t xml:space="preserve">Jika </w:t>
      </w:r>
      <w:proofErr w:type="spellStart"/>
      <w:r w:rsidRPr="00A00D2E">
        <w:rPr>
          <w:lang w:val="en-ID"/>
        </w:rPr>
        <w:t>ada</w:t>
      </w:r>
      <w:proofErr w:type="spellEnd"/>
      <w:r w:rsidRPr="00A00D2E">
        <w:rPr>
          <w:lang w:val="en-ID"/>
        </w:rPr>
        <w:t xml:space="preserve"> </w:t>
      </w:r>
      <w:r w:rsidRPr="00A00D2E">
        <w:rPr>
          <w:b/>
          <w:bCs/>
          <w:lang w:val="en-ID"/>
        </w:rPr>
        <w:t xml:space="preserve">appointment yang </w:t>
      </w:r>
      <w:proofErr w:type="spellStart"/>
      <w:r w:rsidRPr="00A00D2E">
        <w:rPr>
          <w:b/>
          <w:bCs/>
          <w:lang w:val="en-ID"/>
        </w:rPr>
        <w:t>sedang</w:t>
      </w:r>
      <w:proofErr w:type="spellEnd"/>
      <w:r w:rsidRPr="00A00D2E">
        <w:rPr>
          <w:b/>
          <w:bCs/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berlangsung</w:t>
      </w:r>
      <w:proofErr w:type="spellEnd"/>
      <w:r w:rsidRPr="00A00D2E">
        <w:rPr>
          <w:b/>
          <w:bCs/>
          <w:lang w:val="en-ID"/>
        </w:rPr>
        <w:t xml:space="preserve"> (In Progress)</w:t>
      </w:r>
      <w:r w:rsidRPr="00A00D2E">
        <w:rPr>
          <w:lang w:val="en-ID"/>
        </w:rPr>
        <w:t xml:space="preserve">, </w:t>
      </w:r>
      <w:proofErr w:type="spellStart"/>
      <w:r w:rsidRPr="00A00D2E">
        <w:rPr>
          <w:lang w:val="en-ID"/>
        </w:rPr>
        <w:t>maka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statusnya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diubah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menjadi</w:t>
      </w:r>
      <w:proofErr w:type="spellEnd"/>
      <w:r w:rsidRPr="00A00D2E">
        <w:rPr>
          <w:lang w:val="en-ID"/>
        </w:rPr>
        <w:t xml:space="preserve"> Completed.</w:t>
      </w:r>
    </w:p>
    <w:p w14:paraId="2DC1D161" w14:textId="77777777" w:rsidR="00A00D2E" w:rsidRPr="00A00D2E" w:rsidRDefault="00A00D2E" w:rsidP="00A00D2E">
      <w:pPr>
        <w:numPr>
          <w:ilvl w:val="0"/>
          <w:numId w:val="20"/>
        </w:numPr>
        <w:spacing w:line="240" w:lineRule="auto"/>
        <w:rPr>
          <w:lang w:val="en-ID"/>
        </w:rPr>
      </w:pPr>
      <w:r w:rsidRPr="00A00D2E">
        <w:rPr>
          <w:b/>
          <w:bCs/>
          <w:lang w:val="en-ID"/>
        </w:rPr>
        <w:t xml:space="preserve">Appointment </w:t>
      </w:r>
      <w:proofErr w:type="spellStart"/>
      <w:r w:rsidRPr="00A00D2E">
        <w:rPr>
          <w:b/>
          <w:bCs/>
          <w:lang w:val="en-ID"/>
        </w:rPr>
        <w:t>berikutnya</w:t>
      </w:r>
      <w:proofErr w:type="spellEnd"/>
      <w:r w:rsidRPr="00A00D2E">
        <w:rPr>
          <w:b/>
          <w:bCs/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diubah</w:t>
      </w:r>
      <w:proofErr w:type="spellEnd"/>
      <w:r w:rsidRPr="00A00D2E">
        <w:rPr>
          <w:b/>
          <w:bCs/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menjadi</w:t>
      </w:r>
      <w:proofErr w:type="spellEnd"/>
      <w:r w:rsidRPr="00A00D2E">
        <w:rPr>
          <w:b/>
          <w:bCs/>
          <w:lang w:val="en-ID"/>
        </w:rPr>
        <w:t xml:space="preserve"> In Progress</w:t>
      </w:r>
      <w:r w:rsidRPr="00A00D2E">
        <w:rPr>
          <w:lang w:val="en-ID"/>
        </w:rPr>
        <w:t xml:space="preserve"> (</w:t>
      </w:r>
      <w:proofErr w:type="spellStart"/>
      <w:r w:rsidRPr="00A00D2E">
        <w:rPr>
          <w:lang w:val="en-ID"/>
        </w:rPr>
        <w:t>artinya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pasien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ini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sekarang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sedang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dilayani</w:t>
      </w:r>
      <w:proofErr w:type="spellEnd"/>
      <w:r w:rsidRPr="00A00D2E">
        <w:rPr>
          <w:lang w:val="en-ID"/>
        </w:rPr>
        <w:t>).</w:t>
      </w:r>
    </w:p>
    <w:p w14:paraId="7F8A40A3" w14:textId="77777777" w:rsidR="00A00D2E" w:rsidRPr="00A00D2E" w:rsidRDefault="00A00D2E" w:rsidP="00A00D2E">
      <w:pPr>
        <w:numPr>
          <w:ilvl w:val="0"/>
          <w:numId w:val="20"/>
        </w:numPr>
        <w:spacing w:line="240" w:lineRule="auto"/>
        <w:rPr>
          <w:lang w:val="en-ID"/>
        </w:rPr>
      </w:pPr>
      <w:proofErr w:type="spellStart"/>
      <w:r w:rsidRPr="00A00D2E">
        <w:rPr>
          <w:lang w:val="en-ID"/>
        </w:rPr>
        <w:t>Mengembalikan</w:t>
      </w:r>
      <w:proofErr w:type="spellEnd"/>
      <w:r w:rsidRPr="00A00D2E">
        <w:rPr>
          <w:lang w:val="en-ID"/>
        </w:rPr>
        <w:t xml:space="preserve"> response </w:t>
      </w:r>
      <w:proofErr w:type="spellStart"/>
      <w:r w:rsidRPr="00A00D2E">
        <w:rPr>
          <w:lang w:val="en-ID"/>
        </w:rPr>
        <w:t>berisi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QueueNumber</w:t>
      </w:r>
      <w:proofErr w:type="spellEnd"/>
      <w:r w:rsidRPr="00A00D2E">
        <w:rPr>
          <w:lang w:val="en-ID"/>
        </w:rPr>
        <w:t xml:space="preserve"> dan </w:t>
      </w:r>
      <w:proofErr w:type="spellStart"/>
      <w:r w:rsidRPr="00A00D2E">
        <w:rPr>
          <w:b/>
          <w:bCs/>
          <w:lang w:val="en-ID"/>
        </w:rPr>
        <w:t>AppointmentId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dari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pasien</w:t>
      </w:r>
      <w:proofErr w:type="spellEnd"/>
      <w:r w:rsidRPr="00A00D2E">
        <w:rPr>
          <w:lang w:val="en-ID"/>
        </w:rPr>
        <w:t xml:space="preserve"> yang </w:t>
      </w:r>
      <w:proofErr w:type="spellStart"/>
      <w:r w:rsidRPr="00A00D2E">
        <w:rPr>
          <w:lang w:val="en-ID"/>
        </w:rPr>
        <w:t>baru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dipanggil</w:t>
      </w:r>
      <w:proofErr w:type="spellEnd"/>
      <w:r w:rsidRPr="00A00D2E">
        <w:rPr>
          <w:lang w:val="en-ID"/>
        </w:rPr>
        <w:t>.</w:t>
      </w:r>
    </w:p>
    <w:p w14:paraId="522DD4EB" w14:textId="77777777" w:rsidR="00A00D2E" w:rsidRPr="00A00D2E" w:rsidRDefault="00A00D2E" w:rsidP="00A00D2E">
      <w:pPr>
        <w:spacing w:line="240" w:lineRule="auto"/>
        <w:ind w:left="720"/>
        <w:rPr>
          <w:b/>
          <w:bCs/>
          <w:lang w:val="en-ID"/>
        </w:rPr>
      </w:pPr>
      <w:r w:rsidRPr="00A00D2E">
        <w:rPr>
          <w:b/>
          <w:bCs/>
          <w:lang w:val="en-ID"/>
        </w:rPr>
        <w:t xml:space="preserve">Kapan </w:t>
      </w:r>
      <w:proofErr w:type="spellStart"/>
      <w:r w:rsidRPr="00A00D2E">
        <w:rPr>
          <w:b/>
          <w:bCs/>
          <w:lang w:val="en-ID"/>
        </w:rPr>
        <w:t>Dipakai</w:t>
      </w:r>
      <w:proofErr w:type="spellEnd"/>
      <w:r w:rsidRPr="00A00D2E">
        <w:rPr>
          <w:b/>
          <w:bCs/>
          <w:lang w:val="en-ID"/>
        </w:rPr>
        <w:t>?</w:t>
      </w:r>
    </w:p>
    <w:p w14:paraId="434E19DB" w14:textId="77777777" w:rsidR="00A00D2E" w:rsidRPr="00A00D2E" w:rsidRDefault="00A00D2E" w:rsidP="00A00D2E">
      <w:pPr>
        <w:numPr>
          <w:ilvl w:val="0"/>
          <w:numId w:val="21"/>
        </w:numPr>
        <w:spacing w:line="240" w:lineRule="auto"/>
        <w:rPr>
          <w:lang w:val="en-ID"/>
        </w:rPr>
      </w:pPr>
      <w:r w:rsidRPr="00A00D2E">
        <w:rPr>
          <w:lang w:val="en-ID"/>
        </w:rPr>
        <w:t xml:space="preserve">Saat </w:t>
      </w:r>
      <w:proofErr w:type="spellStart"/>
      <w:r w:rsidRPr="00A00D2E">
        <w:rPr>
          <w:lang w:val="en-ID"/>
        </w:rPr>
        <w:t>dokter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atau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sistem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ingin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memanggil</w:t>
      </w:r>
      <w:proofErr w:type="spellEnd"/>
      <w:r w:rsidRPr="00A00D2E">
        <w:rPr>
          <w:b/>
          <w:bCs/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pasien</w:t>
      </w:r>
      <w:proofErr w:type="spellEnd"/>
      <w:r w:rsidRPr="00A00D2E">
        <w:rPr>
          <w:b/>
          <w:bCs/>
          <w:lang w:val="en-ID"/>
        </w:rPr>
        <w:t xml:space="preserve"> </w:t>
      </w:r>
      <w:proofErr w:type="spellStart"/>
      <w:r w:rsidRPr="00A00D2E">
        <w:rPr>
          <w:b/>
          <w:bCs/>
          <w:lang w:val="en-ID"/>
        </w:rPr>
        <w:t>berikutnya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dalam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antrian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konsultasi</w:t>
      </w:r>
      <w:proofErr w:type="spellEnd"/>
      <w:r w:rsidRPr="00A00D2E">
        <w:rPr>
          <w:lang w:val="en-ID"/>
        </w:rPr>
        <w:t>.</w:t>
      </w:r>
    </w:p>
    <w:p w14:paraId="5DF93CE8" w14:textId="01E8AE5C" w:rsidR="00A00D2E" w:rsidRPr="00E964F0" w:rsidRDefault="00A00D2E" w:rsidP="00E964F0">
      <w:pPr>
        <w:numPr>
          <w:ilvl w:val="0"/>
          <w:numId w:val="21"/>
        </w:numPr>
        <w:spacing w:line="240" w:lineRule="auto"/>
        <w:rPr>
          <w:lang w:val="en-ID"/>
        </w:rPr>
      </w:pPr>
      <w:proofErr w:type="spellStart"/>
      <w:r w:rsidRPr="00A00D2E">
        <w:rPr>
          <w:lang w:val="en-ID"/>
        </w:rPr>
        <w:t>Biasanya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tombol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ini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ada</w:t>
      </w:r>
      <w:proofErr w:type="spellEnd"/>
      <w:r w:rsidRPr="00A00D2E">
        <w:rPr>
          <w:lang w:val="en-ID"/>
        </w:rPr>
        <w:t xml:space="preserve"> di </w:t>
      </w:r>
      <w:r w:rsidRPr="00A00D2E">
        <w:rPr>
          <w:b/>
          <w:bCs/>
          <w:lang w:val="en-ID"/>
        </w:rPr>
        <w:t xml:space="preserve">dashboard </w:t>
      </w:r>
      <w:proofErr w:type="spellStart"/>
      <w:r w:rsidRPr="00A00D2E">
        <w:rPr>
          <w:b/>
          <w:bCs/>
          <w:lang w:val="en-ID"/>
        </w:rPr>
        <w:t>dokter</w:t>
      </w:r>
      <w:proofErr w:type="spellEnd"/>
      <w:r w:rsidRPr="00A00D2E">
        <w:rPr>
          <w:lang w:val="en-ID"/>
        </w:rPr>
        <w:t xml:space="preserve">, </w:t>
      </w:r>
      <w:proofErr w:type="spellStart"/>
      <w:r w:rsidRPr="00A00D2E">
        <w:rPr>
          <w:lang w:val="en-ID"/>
        </w:rPr>
        <w:t>seperti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tombol</w:t>
      </w:r>
      <w:proofErr w:type="spellEnd"/>
      <w:r w:rsidRPr="00A00D2E">
        <w:rPr>
          <w:lang w:val="en-ID"/>
        </w:rPr>
        <w:t xml:space="preserve"> "Next Patient" </w:t>
      </w:r>
      <w:proofErr w:type="spellStart"/>
      <w:r w:rsidRPr="00A00D2E">
        <w:rPr>
          <w:lang w:val="en-ID"/>
        </w:rPr>
        <w:t>atau</w:t>
      </w:r>
      <w:proofErr w:type="spellEnd"/>
      <w:r w:rsidRPr="00A00D2E">
        <w:rPr>
          <w:lang w:val="en-ID"/>
        </w:rPr>
        <w:t xml:space="preserve"> "</w:t>
      </w:r>
      <w:proofErr w:type="spellStart"/>
      <w:r w:rsidRPr="00A00D2E">
        <w:rPr>
          <w:lang w:val="en-ID"/>
        </w:rPr>
        <w:t>Panggil</w:t>
      </w:r>
      <w:proofErr w:type="spellEnd"/>
      <w:r w:rsidRPr="00A00D2E">
        <w:rPr>
          <w:lang w:val="en-ID"/>
        </w:rPr>
        <w:t xml:space="preserve"> </w:t>
      </w:r>
      <w:proofErr w:type="spellStart"/>
      <w:r w:rsidRPr="00A00D2E">
        <w:rPr>
          <w:lang w:val="en-ID"/>
        </w:rPr>
        <w:t>Selanjutnya</w:t>
      </w:r>
      <w:proofErr w:type="spellEnd"/>
      <w:r w:rsidRPr="00A00D2E">
        <w:rPr>
          <w:lang w:val="en-ID"/>
        </w:rPr>
        <w:t>".</w:t>
      </w:r>
    </w:p>
    <w:p w14:paraId="7A277473" w14:textId="097A66F7" w:rsidR="002406AF" w:rsidRPr="006F04A3" w:rsidRDefault="00000000" w:rsidP="00CB264F">
      <w:pPr>
        <w:spacing w:line="240" w:lineRule="auto"/>
        <w:rPr>
          <w:lang w:val="en-ID"/>
        </w:rPr>
      </w:pPr>
      <w:r>
        <w:rPr>
          <w:lang w:val="en-ID"/>
        </w:rPr>
        <w:pict w14:anchorId="089E617E">
          <v:rect id="_x0000_i1030" style="width:0;height:1.5pt" o:hralign="center" o:hrstd="t" o:hr="t" fillcolor="#a0a0a0" stroked="f"/>
        </w:pict>
      </w:r>
    </w:p>
    <w:p w14:paraId="73F6E113" w14:textId="6777CE05" w:rsidR="00CB264F" w:rsidRPr="00CB264F" w:rsidRDefault="00CB264F" w:rsidP="00CB264F">
      <w:pPr>
        <w:spacing w:line="240" w:lineRule="auto"/>
        <w:rPr>
          <w:b/>
          <w:bCs/>
          <w:lang w:val="en-ID"/>
        </w:rPr>
      </w:pPr>
      <w:r w:rsidRPr="00CB264F">
        <w:rPr>
          <w:b/>
          <w:bCs/>
          <w:lang w:val="en-ID"/>
        </w:rPr>
        <w:t>Reviews</w:t>
      </w:r>
    </w:p>
    <w:p w14:paraId="61258911" w14:textId="77777777" w:rsidR="00CB264F" w:rsidRPr="00CB264F" w:rsidRDefault="00CB264F" w:rsidP="00CB264F">
      <w:pPr>
        <w:numPr>
          <w:ilvl w:val="0"/>
          <w:numId w:val="17"/>
        </w:numPr>
        <w:spacing w:line="240" w:lineRule="auto"/>
        <w:rPr>
          <w:lang w:val="en-ID"/>
        </w:rPr>
      </w:pPr>
      <w:r w:rsidRPr="00CB264F">
        <w:rPr>
          <w:lang w:val="en-ID"/>
        </w:rPr>
        <w:t>GET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>/reviews/doctor/{</w:t>
      </w:r>
      <w:proofErr w:type="spellStart"/>
      <w:r w:rsidRPr="00CB264F">
        <w:rPr>
          <w:lang w:val="en-ID"/>
        </w:rPr>
        <w:t>doctorId</w:t>
      </w:r>
      <w:proofErr w:type="spellEnd"/>
      <w:r w:rsidRPr="00CB264F">
        <w:rPr>
          <w:lang w:val="en-ID"/>
        </w:rPr>
        <w:t xml:space="preserve">} – </w:t>
      </w:r>
      <w:proofErr w:type="spellStart"/>
      <w:r w:rsidRPr="00CB264F">
        <w:rPr>
          <w:lang w:val="en-ID"/>
        </w:rPr>
        <w:t>Mengambil</w:t>
      </w:r>
      <w:proofErr w:type="spellEnd"/>
      <w:r w:rsidRPr="00CB264F">
        <w:rPr>
          <w:lang w:val="en-ID"/>
        </w:rPr>
        <w:t xml:space="preserve"> review </w:t>
      </w:r>
      <w:proofErr w:type="spellStart"/>
      <w:r w:rsidRPr="00CB264F">
        <w:rPr>
          <w:lang w:val="en-ID"/>
        </w:rPr>
        <w:t>berdasarkan</w:t>
      </w:r>
      <w:proofErr w:type="spellEnd"/>
      <w:r w:rsidRPr="00CB264F">
        <w:rPr>
          <w:lang w:val="en-ID"/>
        </w:rPr>
        <w:t xml:space="preserve"> </w:t>
      </w:r>
      <w:proofErr w:type="spellStart"/>
      <w:r w:rsidRPr="00CB264F">
        <w:rPr>
          <w:lang w:val="en-ID"/>
        </w:rPr>
        <w:t>dokter</w:t>
      </w:r>
      <w:proofErr w:type="spellEnd"/>
      <w:r w:rsidRPr="00CB264F">
        <w:rPr>
          <w:lang w:val="en-ID"/>
        </w:rPr>
        <w:t>.</w:t>
      </w:r>
    </w:p>
    <w:p w14:paraId="7808320E" w14:textId="77777777" w:rsidR="00CB264F" w:rsidRPr="00CB264F" w:rsidRDefault="00CB264F" w:rsidP="00CB264F">
      <w:pPr>
        <w:numPr>
          <w:ilvl w:val="0"/>
          <w:numId w:val="17"/>
        </w:numPr>
        <w:spacing w:line="240" w:lineRule="auto"/>
        <w:rPr>
          <w:lang w:val="en-ID"/>
        </w:rPr>
      </w:pPr>
      <w:r w:rsidRPr="00CB264F">
        <w:rPr>
          <w:lang w:val="en-ID"/>
        </w:rPr>
        <w:t>POST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/reviews – </w:t>
      </w:r>
      <w:proofErr w:type="spellStart"/>
      <w:r w:rsidRPr="00CB264F">
        <w:rPr>
          <w:lang w:val="en-ID"/>
        </w:rPr>
        <w:t>Menambahkan</w:t>
      </w:r>
      <w:proofErr w:type="spellEnd"/>
      <w:r w:rsidRPr="00CB264F">
        <w:rPr>
          <w:lang w:val="en-ID"/>
        </w:rPr>
        <w:t xml:space="preserve"> review.</w:t>
      </w:r>
    </w:p>
    <w:p w14:paraId="6D753DF7" w14:textId="77777777" w:rsidR="00CB264F" w:rsidRPr="00CB264F" w:rsidRDefault="00CB264F" w:rsidP="00CB264F">
      <w:pPr>
        <w:numPr>
          <w:ilvl w:val="0"/>
          <w:numId w:val="17"/>
        </w:numPr>
        <w:spacing w:line="240" w:lineRule="auto"/>
        <w:rPr>
          <w:lang w:val="en-ID"/>
        </w:rPr>
      </w:pPr>
      <w:r w:rsidRPr="00CB264F">
        <w:rPr>
          <w:lang w:val="en-ID"/>
        </w:rPr>
        <w:t>DELETE /</w:t>
      </w:r>
      <w:proofErr w:type="spellStart"/>
      <w:r w:rsidRPr="00CB264F">
        <w:rPr>
          <w:lang w:val="en-ID"/>
        </w:rPr>
        <w:t>api</w:t>
      </w:r>
      <w:proofErr w:type="spellEnd"/>
      <w:r w:rsidRPr="00CB264F">
        <w:rPr>
          <w:lang w:val="en-ID"/>
        </w:rPr>
        <w:t xml:space="preserve">/reviews/{id} – </w:t>
      </w:r>
      <w:proofErr w:type="spellStart"/>
      <w:r w:rsidRPr="006105DF">
        <w:rPr>
          <w:color w:val="EE0000"/>
          <w:lang w:val="en-ID"/>
        </w:rPr>
        <w:t>Menghapus</w:t>
      </w:r>
      <w:proofErr w:type="spellEnd"/>
      <w:r w:rsidRPr="006105DF">
        <w:rPr>
          <w:color w:val="EE0000"/>
          <w:lang w:val="en-ID"/>
        </w:rPr>
        <w:t xml:space="preserve"> </w:t>
      </w:r>
      <w:r w:rsidRPr="00CB264F">
        <w:rPr>
          <w:lang w:val="en-ID"/>
        </w:rPr>
        <w:t>review.</w:t>
      </w:r>
    </w:p>
    <w:p w14:paraId="3CA6FF98" w14:textId="77777777" w:rsidR="00A07119" w:rsidRDefault="00000000" w:rsidP="00CB264F">
      <w:pPr>
        <w:pStyle w:val="Heading1"/>
        <w:spacing w:line="240" w:lineRule="auto"/>
      </w:pPr>
      <w:r>
        <w:t>4. Filtering</w:t>
      </w:r>
    </w:p>
    <w:p w14:paraId="6DA83658" w14:textId="77777777" w:rsidR="00A07119" w:rsidRDefault="00000000" w:rsidP="00CB264F">
      <w:pPr>
        <w:spacing w:line="240" w:lineRule="auto"/>
      </w:pPr>
      <w:r>
        <w:t>- Appointments: Filter by status/date → GET /</w:t>
      </w:r>
      <w:proofErr w:type="spellStart"/>
      <w:r>
        <w:t>api</w:t>
      </w:r>
      <w:proofErr w:type="spellEnd"/>
      <w:r>
        <w:t>/</w:t>
      </w:r>
      <w:proofErr w:type="spellStart"/>
      <w:r>
        <w:t>appointments?status</w:t>
      </w:r>
      <w:proofErr w:type="spellEnd"/>
      <w:r>
        <w:t>=</w:t>
      </w:r>
      <w:proofErr w:type="spellStart"/>
      <w:r>
        <w:t>Scheduled&amp;date</w:t>
      </w:r>
      <w:proofErr w:type="spellEnd"/>
      <w:r>
        <w:t>=2025-07-20</w:t>
      </w:r>
      <w:r>
        <w:br/>
        <w:t xml:space="preserve">- </w:t>
      </w:r>
      <w:proofErr w:type="spellStart"/>
      <w:r>
        <w:t>DoctorSchedules</w:t>
      </w:r>
      <w:proofErr w:type="spellEnd"/>
      <w:r>
        <w:t>: GET /</w:t>
      </w:r>
      <w:proofErr w:type="spellStart"/>
      <w:r>
        <w:t>api</w:t>
      </w:r>
      <w:proofErr w:type="spellEnd"/>
      <w:r>
        <w:t>/</w:t>
      </w:r>
      <w:proofErr w:type="spellStart"/>
      <w:r>
        <w:t>doctorschedules</w:t>
      </w:r>
      <w:proofErr w:type="spellEnd"/>
      <w:r>
        <w:t>/</w:t>
      </w:r>
      <w:proofErr w:type="spellStart"/>
      <w:r>
        <w:t>available?doctorId</w:t>
      </w:r>
      <w:proofErr w:type="spellEnd"/>
      <w:r>
        <w:t>=1&amp;date=YYYY-MM-DD</w:t>
      </w:r>
    </w:p>
    <w:p w14:paraId="6939BCC9" w14:textId="77777777" w:rsidR="00A07119" w:rsidRDefault="00000000" w:rsidP="00CB264F">
      <w:pPr>
        <w:pStyle w:val="Heading1"/>
        <w:spacing w:line="240" w:lineRule="auto"/>
      </w:pPr>
      <w:r>
        <w:t xml:space="preserve">5. </w:t>
      </w:r>
      <w:proofErr w:type="spellStart"/>
      <w:r>
        <w:t>Contoh</w:t>
      </w:r>
      <w:proofErr w:type="spellEnd"/>
      <w:r>
        <w:t xml:space="preserve"> Testing (POST &amp; PUT)</w:t>
      </w:r>
    </w:p>
    <w:p w14:paraId="769EDB05" w14:textId="47453FCF" w:rsidR="0005780D" w:rsidRDefault="00000000" w:rsidP="0005780D">
      <w:pPr>
        <w:pStyle w:val="Heading2"/>
        <w:spacing w:line="240" w:lineRule="auto"/>
      </w:pPr>
      <w:r>
        <w:t>POST Doctor</w:t>
      </w:r>
    </w:p>
    <w:p w14:paraId="127B5100" w14:textId="77777777" w:rsidR="0005780D" w:rsidRPr="0005780D" w:rsidRDefault="0005780D" w:rsidP="0005780D">
      <w:pPr>
        <w:rPr>
          <w:sz w:val="2"/>
          <w:szCs w:val="2"/>
        </w:rPr>
      </w:pPr>
    </w:p>
    <w:p w14:paraId="6074D2A8" w14:textId="77777777" w:rsidR="00A07119" w:rsidRDefault="00000000" w:rsidP="00CB264F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/doctors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lastRenderedPageBreak/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"Dr. Siti Rahma",</w:t>
      </w:r>
      <w:r>
        <w:br/>
        <w:t xml:space="preserve">  "email": "siti@clinic.com",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"photo": "https://example.com/photo.jpg",</w:t>
      </w:r>
      <w:r>
        <w:br/>
        <w:t xml:space="preserve">  "</w:t>
      </w:r>
      <w:proofErr w:type="spellStart"/>
      <w:r>
        <w:t>specializationId</w:t>
      </w:r>
      <w:proofErr w:type="spellEnd"/>
      <w:r>
        <w:t>": 1,</w:t>
      </w:r>
      <w:r>
        <w:br/>
        <w:t xml:space="preserve">  "</w:t>
      </w:r>
      <w:proofErr w:type="spellStart"/>
      <w:r>
        <w:t>providerId</w:t>
      </w:r>
      <w:proofErr w:type="spellEnd"/>
      <w:r>
        <w:t>": 1,</w:t>
      </w:r>
      <w:r>
        <w:br/>
        <w:t xml:space="preserve">  "</w:t>
      </w:r>
      <w:proofErr w:type="spellStart"/>
      <w:r>
        <w:t>licenseNumber</w:t>
      </w:r>
      <w:proofErr w:type="spellEnd"/>
      <w:r>
        <w:t>": "ABC123",</w:t>
      </w:r>
      <w:r>
        <w:br/>
        <w:t xml:space="preserve">  "</w:t>
      </w:r>
      <w:proofErr w:type="spellStart"/>
      <w:r>
        <w:t>consultationFee</w:t>
      </w:r>
      <w:proofErr w:type="spellEnd"/>
      <w:r>
        <w:t>": 150000,</w:t>
      </w:r>
      <w:r>
        <w:br/>
        <w:t xml:space="preserve">  "biography": "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>."</w:t>
      </w:r>
      <w:r>
        <w:br/>
        <w:t>}</w:t>
      </w:r>
    </w:p>
    <w:p w14:paraId="7CC25D4E" w14:textId="77777777" w:rsidR="00A07119" w:rsidRDefault="00000000" w:rsidP="00CB264F">
      <w:pPr>
        <w:pStyle w:val="Heading2"/>
        <w:spacing w:line="240" w:lineRule="auto"/>
      </w:pPr>
      <w:r>
        <w:t>PUT Doctor</w:t>
      </w:r>
    </w:p>
    <w:p w14:paraId="4C4A0CE0" w14:textId="77777777" w:rsidR="0005780D" w:rsidRPr="0005780D" w:rsidRDefault="0005780D" w:rsidP="0005780D">
      <w:pPr>
        <w:rPr>
          <w:sz w:val="2"/>
          <w:szCs w:val="2"/>
        </w:rPr>
      </w:pPr>
    </w:p>
    <w:p w14:paraId="47827737" w14:textId="77777777" w:rsidR="00A07119" w:rsidRDefault="00000000" w:rsidP="00CB264F">
      <w:pPr>
        <w:spacing w:line="240" w:lineRule="auto"/>
      </w:pPr>
      <w:r>
        <w:t>PUT /</w:t>
      </w:r>
      <w:proofErr w:type="spellStart"/>
      <w:r>
        <w:t>api</w:t>
      </w:r>
      <w:proofErr w:type="spellEnd"/>
      <w:r>
        <w:t>/doctors/1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doctorId</w:t>
      </w:r>
      <w:proofErr w:type="spellEnd"/>
      <w:r>
        <w:t>": 1,</w:t>
      </w:r>
      <w:r>
        <w:br/>
        <w:t xml:space="preserve">  "</w:t>
      </w:r>
      <w:proofErr w:type="spellStart"/>
      <w:r>
        <w:t>fullName</w:t>
      </w:r>
      <w:proofErr w:type="spellEnd"/>
      <w:r>
        <w:t>": "Dr. Siti Rahma Update",</w:t>
      </w:r>
      <w:r>
        <w:br/>
        <w:t xml:space="preserve">  "email": "sitiupdate@clinic.com",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"photo": "https://example.com/photo_new.jpg",</w:t>
      </w:r>
      <w:r>
        <w:br/>
        <w:t xml:space="preserve">  "</w:t>
      </w:r>
      <w:proofErr w:type="spellStart"/>
      <w:r>
        <w:t>specializationId</w:t>
      </w:r>
      <w:proofErr w:type="spellEnd"/>
      <w:r>
        <w:t>": 1,</w:t>
      </w:r>
      <w:r>
        <w:br/>
        <w:t xml:space="preserve">  "</w:t>
      </w:r>
      <w:proofErr w:type="spellStart"/>
      <w:r>
        <w:t>providerId</w:t>
      </w:r>
      <w:proofErr w:type="spellEnd"/>
      <w:r>
        <w:t>": 1,</w:t>
      </w:r>
      <w:r>
        <w:br/>
        <w:t xml:space="preserve">  "</w:t>
      </w:r>
      <w:proofErr w:type="spellStart"/>
      <w:r>
        <w:t>licenseNumber</w:t>
      </w:r>
      <w:proofErr w:type="spellEnd"/>
      <w:r>
        <w:t>": "ABC123",</w:t>
      </w:r>
      <w:r>
        <w:br/>
        <w:t xml:space="preserve">  "</w:t>
      </w:r>
      <w:proofErr w:type="spellStart"/>
      <w:r>
        <w:t>consultationFee</w:t>
      </w:r>
      <w:proofErr w:type="spellEnd"/>
      <w:r>
        <w:t>": 200000,</w:t>
      </w:r>
      <w:r>
        <w:br/>
        <w:t xml:space="preserve">  "biography": "Update - </w:t>
      </w:r>
      <w:proofErr w:type="spellStart"/>
      <w:r>
        <w:t>Spesialis</w:t>
      </w:r>
      <w:proofErr w:type="spellEnd"/>
      <w:r>
        <w:t xml:space="preserve"> </w:t>
      </w:r>
      <w:proofErr w:type="spellStart"/>
      <w:r>
        <w:t>jantung</w:t>
      </w:r>
      <w:proofErr w:type="spellEnd"/>
      <w:r>
        <w:t>."</w:t>
      </w:r>
      <w:r>
        <w:br/>
        <w:t>}</w:t>
      </w:r>
    </w:p>
    <w:p w14:paraId="610DA9BC" w14:textId="77777777" w:rsidR="0005780D" w:rsidRDefault="0005780D" w:rsidP="00CB264F">
      <w:pPr>
        <w:spacing w:line="240" w:lineRule="auto"/>
      </w:pPr>
    </w:p>
    <w:p w14:paraId="360BB621" w14:textId="77777777" w:rsidR="008E7CE9" w:rsidRDefault="008E7CE9" w:rsidP="00CB264F">
      <w:pPr>
        <w:spacing w:line="240" w:lineRule="auto"/>
      </w:pPr>
    </w:p>
    <w:p w14:paraId="71EB0BFB" w14:textId="77777777" w:rsidR="008E7CE9" w:rsidRDefault="008E7CE9" w:rsidP="00CB264F">
      <w:pPr>
        <w:spacing w:line="240" w:lineRule="auto"/>
      </w:pPr>
    </w:p>
    <w:p w14:paraId="2AB9F345" w14:textId="77777777" w:rsidR="008E7CE9" w:rsidRDefault="008E7CE9" w:rsidP="00CB264F">
      <w:pPr>
        <w:spacing w:line="240" w:lineRule="auto"/>
      </w:pPr>
    </w:p>
    <w:p w14:paraId="019399F4" w14:textId="77777777" w:rsidR="008E7CE9" w:rsidRDefault="008E7CE9" w:rsidP="00CB264F">
      <w:pPr>
        <w:spacing w:line="240" w:lineRule="auto"/>
      </w:pPr>
    </w:p>
    <w:p w14:paraId="282382DB" w14:textId="77777777" w:rsidR="008E7CE9" w:rsidRDefault="008E7CE9" w:rsidP="00CB264F">
      <w:pPr>
        <w:spacing w:line="240" w:lineRule="auto"/>
      </w:pPr>
    </w:p>
    <w:p w14:paraId="60A95BE0" w14:textId="77777777" w:rsidR="00DD56FA" w:rsidRDefault="00DD56FA" w:rsidP="00CB264F">
      <w:pPr>
        <w:pStyle w:val="Heading2"/>
        <w:spacing w:line="240" w:lineRule="auto"/>
      </w:pPr>
      <w:r>
        <w:t>POST Register</w:t>
      </w:r>
    </w:p>
    <w:p w14:paraId="61F07061" w14:textId="77777777" w:rsidR="0005780D" w:rsidRPr="0005780D" w:rsidRDefault="0005780D" w:rsidP="0005780D">
      <w:pPr>
        <w:rPr>
          <w:sz w:val="2"/>
          <w:szCs w:val="2"/>
        </w:rPr>
      </w:pPr>
    </w:p>
    <w:p w14:paraId="7B1FB997" w14:textId="709ADECA" w:rsidR="008E7CE9" w:rsidRDefault="00DD56FA" w:rsidP="00CB264F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/users/register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"Budi Santoso",</w:t>
      </w:r>
      <w:r>
        <w:br/>
        <w:t xml:space="preserve">  "email": "budi@example.com",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"password": "password123"</w:t>
      </w:r>
      <w:r>
        <w:br/>
        <w:t>}</w:t>
      </w:r>
    </w:p>
    <w:p w14:paraId="336845B8" w14:textId="77777777" w:rsidR="00DD56FA" w:rsidRDefault="00DD56FA" w:rsidP="00CB264F">
      <w:pPr>
        <w:pStyle w:val="Heading2"/>
        <w:spacing w:line="240" w:lineRule="auto"/>
      </w:pPr>
      <w:r>
        <w:lastRenderedPageBreak/>
        <w:t>POST Login</w:t>
      </w:r>
    </w:p>
    <w:p w14:paraId="7D60759B" w14:textId="77777777" w:rsidR="0005780D" w:rsidRPr="0005780D" w:rsidRDefault="0005780D" w:rsidP="0005780D">
      <w:pPr>
        <w:rPr>
          <w:sz w:val="2"/>
          <w:szCs w:val="2"/>
        </w:rPr>
      </w:pPr>
    </w:p>
    <w:p w14:paraId="42477571" w14:textId="77777777" w:rsidR="00DD56FA" w:rsidRDefault="00DD56FA" w:rsidP="00CB264F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/users/login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"email": "budi@example.com",</w:t>
      </w:r>
      <w:r>
        <w:br/>
        <w:t xml:space="preserve">  "password": "password123"</w:t>
      </w:r>
      <w:r>
        <w:br/>
        <w:t>}</w:t>
      </w:r>
    </w:p>
    <w:p w14:paraId="4A714279" w14:textId="77777777" w:rsidR="00DD56FA" w:rsidRDefault="00DD56FA" w:rsidP="00CB264F">
      <w:pPr>
        <w:pStyle w:val="Heading2"/>
        <w:spacing w:line="240" w:lineRule="auto"/>
      </w:pPr>
      <w:r>
        <w:t>PUT User</w:t>
      </w:r>
    </w:p>
    <w:p w14:paraId="4A52DEB7" w14:textId="77777777" w:rsidR="0005780D" w:rsidRPr="0005780D" w:rsidRDefault="0005780D" w:rsidP="0005780D">
      <w:pPr>
        <w:rPr>
          <w:sz w:val="2"/>
          <w:szCs w:val="2"/>
        </w:rPr>
      </w:pPr>
    </w:p>
    <w:p w14:paraId="100B82C1" w14:textId="46DDDCAD" w:rsidR="00381781" w:rsidRDefault="00DD56FA" w:rsidP="00F714CA">
      <w:pPr>
        <w:spacing w:line="240" w:lineRule="auto"/>
      </w:pPr>
      <w:r>
        <w:t>PUT /</w:t>
      </w:r>
      <w:proofErr w:type="spellStart"/>
      <w:r>
        <w:t>api</w:t>
      </w:r>
      <w:proofErr w:type="spellEnd"/>
      <w:r>
        <w:t>/users/1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fullName</w:t>
      </w:r>
      <w:proofErr w:type="spellEnd"/>
      <w:r>
        <w:t>": "Budi Santoso Update",</w:t>
      </w:r>
      <w:r>
        <w:br/>
        <w:t xml:space="preserve">  "email": "budiupdate@example.com",</w:t>
      </w:r>
      <w:r>
        <w:br/>
        <w:t xml:space="preserve">  "</w:t>
      </w:r>
      <w:proofErr w:type="spellStart"/>
      <w:r>
        <w:t>phoneNumber</w:t>
      </w:r>
      <w:proofErr w:type="spellEnd"/>
      <w:r>
        <w:t>": "08123456789",</w:t>
      </w:r>
      <w:r>
        <w:br/>
        <w:t xml:space="preserve">  "</w:t>
      </w:r>
      <w:proofErr w:type="spellStart"/>
      <w:r>
        <w:t>dateOfBirth</w:t>
      </w:r>
      <w:proofErr w:type="spellEnd"/>
      <w:r>
        <w:t>": "2000-01-15",</w:t>
      </w:r>
      <w:r>
        <w:br/>
        <w:t xml:space="preserve">  "gender": "M",</w:t>
      </w:r>
      <w:r>
        <w:br/>
        <w:t xml:space="preserve">  "address": "Jl. Merdeka No. 20, Jakarta"</w:t>
      </w:r>
      <w:r>
        <w:br/>
        <w:t>}</w:t>
      </w:r>
    </w:p>
    <w:p w14:paraId="44A3AD2D" w14:textId="77777777" w:rsidR="00A22880" w:rsidRDefault="00A22880" w:rsidP="00F714CA">
      <w:pPr>
        <w:spacing w:line="240" w:lineRule="auto"/>
      </w:pPr>
    </w:p>
    <w:p w14:paraId="3A557923" w14:textId="731B0944" w:rsidR="00F714CA" w:rsidRDefault="00F714CA" w:rsidP="00F714CA">
      <w:pPr>
        <w:pStyle w:val="Heading2"/>
        <w:spacing w:line="240" w:lineRule="auto"/>
      </w:pPr>
      <w:r>
        <w:t xml:space="preserve">POST </w:t>
      </w:r>
      <w:r w:rsidRPr="00F714CA">
        <w:t>Specializations</w:t>
      </w:r>
    </w:p>
    <w:p w14:paraId="7C150D40" w14:textId="77777777" w:rsidR="00F714CA" w:rsidRPr="0005780D" w:rsidRDefault="00F714CA" w:rsidP="00F714CA">
      <w:pPr>
        <w:rPr>
          <w:sz w:val="2"/>
          <w:szCs w:val="2"/>
        </w:rPr>
      </w:pPr>
    </w:p>
    <w:p w14:paraId="09DAA48A" w14:textId="77777777" w:rsidR="00C563FB" w:rsidRDefault="00F714CA" w:rsidP="00C563FB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>
        <w:t>s</w:t>
      </w:r>
      <w:r w:rsidRPr="00F714CA">
        <w:t>pecializations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C563FB">
        <w:t>{</w:t>
      </w:r>
    </w:p>
    <w:p w14:paraId="23E6F65C" w14:textId="77777777" w:rsidR="00C563FB" w:rsidRDefault="00C563FB" w:rsidP="00C563FB">
      <w:pPr>
        <w:spacing w:line="240" w:lineRule="auto"/>
      </w:pPr>
      <w:r>
        <w:t xml:space="preserve">  "name": "Dermatology",</w:t>
      </w:r>
    </w:p>
    <w:p w14:paraId="6E85F20C" w14:textId="77777777" w:rsidR="00C563FB" w:rsidRDefault="00C563FB" w:rsidP="00C563FB">
      <w:pPr>
        <w:spacing w:line="240" w:lineRule="auto"/>
      </w:pPr>
      <w:r>
        <w:t xml:space="preserve">  "description": "Skin and hair specialist",</w:t>
      </w:r>
    </w:p>
    <w:p w14:paraId="23A3B344" w14:textId="77777777" w:rsidR="00C563FB" w:rsidRDefault="00C563FB" w:rsidP="00C563FB">
      <w:pPr>
        <w:spacing w:line="240" w:lineRule="auto"/>
      </w:pPr>
      <w:r>
        <w:t xml:space="preserve">  "icon": "icon_dermatology.png"</w:t>
      </w:r>
    </w:p>
    <w:p w14:paraId="4EAA52C6" w14:textId="5A2109C0" w:rsidR="00F714CA" w:rsidRDefault="00C563FB" w:rsidP="00C563FB">
      <w:pPr>
        <w:spacing w:line="240" w:lineRule="auto"/>
      </w:pPr>
      <w:r>
        <w:t>}</w:t>
      </w:r>
    </w:p>
    <w:p w14:paraId="77365FF3" w14:textId="77777777" w:rsidR="00F714CA" w:rsidRDefault="00F714CA" w:rsidP="00F714CA">
      <w:pPr>
        <w:spacing w:line="240" w:lineRule="auto"/>
      </w:pPr>
    </w:p>
    <w:p w14:paraId="7C0BEE4D" w14:textId="1A2F5A8A" w:rsidR="00F714CA" w:rsidRDefault="00F714CA" w:rsidP="00F714CA">
      <w:pPr>
        <w:pStyle w:val="Heading2"/>
        <w:spacing w:line="240" w:lineRule="auto"/>
      </w:pPr>
      <w:r>
        <w:t xml:space="preserve">PUT </w:t>
      </w:r>
      <w:r w:rsidRPr="00F714CA">
        <w:t>Specializations</w:t>
      </w:r>
    </w:p>
    <w:p w14:paraId="70C1F814" w14:textId="77777777" w:rsidR="00F714CA" w:rsidRPr="0005780D" w:rsidRDefault="00F714CA" w:rsidP="00F714CA">
      <w:pPr>
        <w:rPr>
          <w:sz w:val="2"/>
          <w:szCs w:val="2"/>
        </w:rPr>
      </w:pPr>
    </w:p>
    <w:p w14:paraId="73FC976A" w14:textId="77777777" w:rsidR="00E84B25" w:rsidRDefault="00F714CA" w:rsidP="00C563FB">
      <w:pPr>
        <w:spacing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>
        <w:t>s</w:t>
      </w:r>
      <w:r w:rsidRPr="00F714CA">
        <w:t>pecializations</w:t>
      </w:r>
      <w:r>
        <w:t>/</w:t>
      </w:r>
      <w:r w:rsidR="00C563FB">
        <w:t>9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C563FB">
        <w:t>{</w:t>
      </w:r>
    </w:p>
    <w:p w14:paraId="360FDC90" w14:textId="633E9C3C" w:rsidR="00C563FB" w:rsidRDefault="00C563FB" w:rsidP="00C563FB">
      <w:pPr>
        <w:spacing w:line="240" w:lineRule="auto"/>
      </w:pPr>
      <w:r>
        <w:t xml:space="preserve">  "name": "Dermatology Advanced",</w:t>
      </w:r>
    </w:p>
    <w:p w14:paraId="198D598E" w14:textId="77777777" w:rsidR="00C563FB" w:rsidRDefault="00C563FB" w:rsidP="00C563FB">
      <w:pPr>
        <w:spacing w:line="240" w:lineRule="auto"/>
      </w:pPr>
      <w:r>
        <w:t xml:space="preserve">  "description": "Updated description",</w:t>
      </w:r>
    </w:p>
    <w:p w14:paraId="5EB15CDF" w14:textId="77777777" w:rsidR="00C563FB" w:rsidRDefault="00C563FB" w:rsidP="00C563FB">
      <w:pPr>
        <w:spacing w:line="240" w:lineRule="auto"/>
      </w:pPr>
      <w:r>
        <w:t xml:space="preserve">  "icon": "icon_dermatology_updated.png"</w:t>
      </w:r>
    </w:p>
    <w:p w14:paraId="6DB0FFE2" w14:textId="5544D15E" w:rsidR="00F714CA" w:rsidRDefault="00C563FB" w:rsidP="00C563FB">
      <w:pPr>
        <w:spacing w:line="240" w:lineRule="auto"/>
      </w:pPr>
      <w:r>
        <w:lastRenderedPageBreak/>
        <w:t>}</w:t>
      </w:r>
    </w:p>
    <w:p w14:paraId="414000E9" w14:textId="77777777" w:rsidR="00811956" w:rsidRDefault="00811956" w:rsidP="00C563FB">
      <w:pPr>
        <w:spacing w:line="240" w:lineRule="auto"/>
      </w:pPr>
    </w:p>
    <w:p w14:paraId="2448E2F5" w14:textId="5C524DE5" w:rsidR="00811956" w:rsidRDefault="00811956" w:rsidP="00811956">
      <w:pPr>
        <w:pStyle w:val="Heading2"/>
        <w:spacing w:line="240" w:lineRule="auto"/>
      </w:pPr>
      <w:r>
        <w:t xml:space="preserve">POST </w:t>
      </w:r>
      <w:r w:rsidRPr="00811956">
        <w:t>Provider</w:t>
      </w:r>
    </w:p>
    <w:p w14:paraId="1B378EF9" w14:textId="77777777" w:rsidR="00811956" w:rsidRPr="0005780D" w:rsidRDefault="00811956" w:rsidP="00811956">
      <w:pPr>
        <w:rPr>
          <w:sz w:val="2"/>
          <w:szCs w:val="2"/>
        </w:rPr>
      </w:pPr>
    </w:p>
    <w:p w14:paraId="463D83E9" w14:textId="77777777" w:rsidR="003975DC" w:rsidRDefault="00811956" w:rsidP="003975DC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 w:rsidRPr="00811956">
        <w:t>Provider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3975DC">
        <w:t>{</w:t>
      </w:r>
    </w:p>
    <w:p w14:paraId="40FA4BF9" w14:textId="77777777" w:rsidR="003975DC" w:rsidRDefault="003975DC" w:rsidP="003975DC">
      <w:pPr>
        <w:spacing w:line="240" w:lineRule="auto"/>
      </w:pPr>
      <w:r>
        <w:t xml:space="preserve">  "name": "RS Premier </w:t>
      </w:r>
      <w:proofErr w:type="spellStart"/>
      <w:r>
        <w:t>Jatinegara</w:t>
      </w:r>
      <w:proofErr w:type="spellEnd"/>
      <w:r>
        <w:t>",</w:t>
      </w:r>
    </w:p>
    <w:p w14:paraId="5D41707D" w14:textId="77777777" w:rsidR="003975DC" w:rsidRPr="003975DC" w:rsidRDefault="003975DC" w:rsidP="003975DC">
      <w:pPr>
        <w:spacing w:line="240" w:lineRule="auto"/>
        <w:rPr>
          <w:lang w:val="fi-FI"/>
        </w:rPr>
      </w:pPr>
      <w:r>
        <w:t xml:space="preserve">  "address": "Jl. </w:t>
      </w:r>
      <w:r w:rsidRPr="003975DC">
        <w:rPr>
          <w:lang w:val="fi-FI"/>
        </w:rPr>
        <w:t>Jatinegara Barat No.126, Bali Mester, Jakarta Timur",</w:t>
      </w:r>
    </w:p>
    <w:p w14:paraId="32854DDE" w14:textId="77777777" w:rsidR="003975DC" w:rsidRPr="003975DC" w:rsidRDefault="003975DC" w:rsidP="003975DC">
      <w:pPr>
        <w:spacing w:line="240" w:lineRule="auto"/>
        <w:rPr>
          <w:lang w:val="fi-FI"/>
        </w:rPr>
      </w:pPr>
      <w:r w:rsidRPr="003975DC">
        <w:rPr>
          <w:lang w:val="fi-FI"/>
        </w:rPr>
        <w:t xml:space="preserve">  "city": "Jakarta",</w:t>
      </w:r>
    </w:p>
    <w:p w14:paraId="3F090B0D" w14:textId="77777777" w:rsidR="003975DC" w:rsidRPr="003975DC" w:rsidRDefault="003975DC" w:rsidP="003975DC">
      <w:pPr>
        <w:spacing w:line="240" w:lineRule="auto"/>
        <w:rPr>
          <w:lang w:val="fi-FI"/>
        </w:rPr>
      </w:pPr>
      <w:r w:rsidRPr="003975DC">
        <w:rPr>
          <w:lang w:val="fi-FI"/>
        </w:rPr>
        <w:t xml:space="preserve">  "googleMapsLink": "https://maps.google.com/premierjatinegara"</w:t>
      </w:r>
    </w:p>
    <w:p w14:paraId="17230963" w14:textId="56377A67" w:rsidR="00811956" w:rsidRDefault="003975DC" w:rsidP="00811956">
      <w:pPr>
        <w:spacing w:line="240" w:lineRule="auto"/>
      </w:pPr>
      <w:r>
        <w:t>}</w:t>
      </w:r>
    </w:p>
    <w:p w14:paraId="362BCDE1" w14:textId="51EE20B5" w:rsidR="00811956" w:rsidRDefault="00811956" w:rsidP="00811956">
      <w:pPr>
        <w:pStyle w:val="Heading2"/>
        <w:spacing w:line="240" w:lineRule="auto"/>
      </w:pPr>
      <w:r>
        <w:t xml:space="preserve">PUT </w:t>
      </w:r>
      <w:r w:rsidRPr="00811956">
        <w:t>Provider</w:t>
      </w:r>
    </w:p>
    <w:p w14:paraId="498607B1" w14:textId="77777777" w:rsidR="00811956" w:rsidRPr="0005780D" w:rsidRDefault="00811956" w:rsidP="00811956">
      <w:pPr>
        <w:rPr>
          <w:sz w:val="2"/>
          <w:szCs w:val="2"/>
        </w:rPr>
      </w:pPr>
    </w:p>
    <w:p w14:paraId="0199976E" w14:textId="77777777" w:rsidR="00755A3B" w:rsidRDefault="00811956" w:rsidP="00755A3B">
      <w:pPr>
        <w:spacing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r w:rsidRPr="00811956">
        <w:t xml:space="preserve">Provider </w:t>
      </w:r>
      <w:r>
        <w:t>/</w:t>
      </w:r>
      <w:r>
        <w:t>5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755A3B">
        <w:t>{</w:t>
      </w:r>
    </w:p>
    <w:p w14:paraId="16A4F4CE" w14:textId="77777777" w:rsidR="00755A3B" w:rsidRDefault="00755A3B" w:rsidP="00755A3B">
      <w:pPr>
        <w:spacing w:line="240" w:lineRule="auto"/>
      </w:pPr>
      <w:r>
        <w:t xml:space="preserve">  "name": "RS Premier </w:t>
      </w:r>
      <w:proofErr w:type="spellStart"/>
      <w:r>
        <w:t>Jatinegara</w:t>
      </w:r>
      <w:proofErr w:type="spellEnd"/>
      <w:r>
        <w:t xml:space="preserve"> (Updated)",</w:t>
      </w:r>
    </w:p>
    <w:p w14:paraId="51504D17" w14:textId="77777777" w:rsidR="00755A3B" w:rsidRDefault="00755A3B" w:rsidP="00755A3B">
      <w:pPr>
        <w:spacing w:line="240" w:lineRule="auto"/>
      </w:pPr>
      <w:r>
        <w:t xml:space="preserve">  "address": "Jl. </w:t>
      </w:r>
      <w:proofErr w:type="spellStart"/>
      <w:r>
        <w:t>Jatinegara</w:t>
      </w:r>
      <w:proofErr w:type="spellEnd"/>
      <w:r>
        <w:t xml:space="preserve"> Barat No.126, Bali Mester, Jakarta Timur",</w:t>
      </w:r>
    </w:p>
    <w:p w14:paraId="10AA456C" w14:textId="77777777" w:rsidR="00755A3B" w:rsidRDefault="00755A3B" w:rsidP="00755A3B">
      <w:pPr>
        <w:spacing w:line="240" w:lineRule="auto"/>
      </w:pPr>
      <w:r>
        <w:t xml:space="preserve">  "city": "Jakarta Timur",</w:t>
      </w:r>
    </w:p>
    <w:p w14:paraId="6F360072" w14:textId="77777777" w:rsidR="00755A3B" w:rsidRDefault="00755A3B" w:rsidP="00755A3B">
      <w:pPr>
        <w:spacing w:line="240" w:lineRule="auto"/>
      </w:pPr>
      <w:r>
        <w:t xml:space="preserve">  "</w:t>
      </w:r>
      <w:proofErr w:type="spellStart"/>
      <w:r>
        <w:t>googleMapsLink</w:t>
      </w:r>
      <w:proofErr w:type="spellEnd"/>
      <w:r>
        <w:t>": "https://maps.google.com/</w:t>
      </w:r>
      <w:proofErr w:type="spellStart"/>
      <w:r>
        <w:t>premierjatinegara</w:t>
      </w:r>
      <w:proofErr w:type="spellEnd"/>
      <w:r>
        <w:t>",</w:t>
      </w:r>
    </w:p>
    <w:p w14:paraId="05BC08CF" w14:textId="77777777" w:rsidR="00755A3B" w:rsidRDefault="00755A3B" w:rsidP="00755A3B">
      <w:pPr>
        <w:spacing w:line="240" w:lineRule="auto"/>
      </w:pPr>
      <w:r>
        <w:t xml:space="preserve">  "</w:t>
      </w:r>
      <w:proofErr w:type="spellStart"/>
      <w:r>
        <w:t>isActive</w:t>
      </w:r>
      <w:proofErr w:type="spellEnd"/>
      <w:r>
        <w:t>": true</w:t>
      </w:r>
    </w:p>
    <w:p w14:paraId="318E365D" w14:textId="015DC504" w:rsidR="00CA1E6E" w:rsidRDefault="00755A3B" w:rsidP="00755A3B">
      <w:pPr>
        <w:spacing w:line="240" w:lineRule="auto"/>
      </w:pPr>
      <w:r>
        <w:t>}</w:t>
      </w:r>
    </w:p>
    <w:p w14:paraId="56B9A348" w14:textId="77777777" w:rsidR="00A22880" w:rsidRDefault="00A22880" w:rsidP="00755A3B">
      <w:pPr>
        <w:spacing w:line="240" w:lineRule="auto"/>
      </w:pPr>
    </w:p>
    <w:p w14:paraId="05C3B6F9" w14:textId="35935C1F" w:rsidR="00CA1E6E" w:rsidRDefault="00CA1E6E" w:rsidP="00CA1E6E">
      <w:pPr>
        <w:pStyle w:val="Heading2"/>
        <w:spacing w:line="240" w:lineRule="auto"/>
      </w:pPr>
      <w:r>
        <w:t xml:space="preserve">POST </w:t>
      </w:r>
      <w:proofErr w:type="spellStart"/>
      <w:r w:rsidRPr="00CA1E6E">
        <w:t>DoctorSchedules</w:t>
      </w:r>
      <w:proofErr w:type="spellEnd"/>
    </w:p>
    <w:p w14:paraId="404F2887" w14:textId="77777777" w:rsidR="00CA1E6E" w:rsidRPr="0005780D" w:rsidRDefault="00CA1E6E" w:rsidP="00CA1E6E">
      <w:pPr>
        <w:rPr>
          <w:sz w:val="2"/>
          <w:szCs w:val="2"/>
        </w:rPr>
      </w:pPr>
    </w:p>
    <w:p w14:paraId="70D86AC0" w14:textId="77777777" w:rsidR="00FD5EA6" w:rsidRDefault="00CA1E6E" w:rsidP="00FD5EA6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proofErr w:type="spellStart"/>
      <w:r w:rsidRPr="00CA1E6E">
        <w:t>DoctorSchedules</w:t>
      </w:r>
      <w:proofErr w:type="spellEnd"/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FD5EA6">
        <w:t>{</w:t>
      </w:r>
    </w:p>
    <w:p w14:paraId="3984379E" w14:textId="762F7F0A" w:rsidR="00FD5EA6" w:rsidRDefault="00FD5EA6" w:rsidP="00FD5EA6">
      <w:pPr>
        <w:spacing w:line="240" w:lineRule="auto"/>
      </w:pPr>
      <w:r>
        <w:t xml:space="preserve">  "</w:t>
      </w:r>
      <w:proofErr w:type="spellStart"/>
      <w:r>
        <w:t>doctorId</w:t>
      </w:r>
      <w:proofErr w:type="spellEnd"/>
      <w:r>
        <w:t xml:space="preserve">": </w:t>
      </w:r>
      <w:r w:rsidR="000D5B94">
        <w:t>8</w:t>
      </w:r>
      <w:r>
        <w:t>,</w:t>
      </w:r>
    </w:p>
    <w:p w14:paraId="20568995" w14:textId="77777777" w:rsidR="00FD5EA6" w:rsidRDefault="00FD5EA6" w:rsidP="00FD5EA6">
      <w:pPr>
        <w:spacing w:line="240" w:lineRule="auto"/>
      </w:pPr>
      <w:r>
        <w:t xml:space="preserve">  "</w:t>
      </w:r>
      <w:proofErr w:type="spellStart"/>
      <w:r>
        <w:t>dayOfWeek</w:t>
      </w:r>
      <w:proofErr w:type="spellEnd"/>
      <w:r>
        <w:t>": 7,</w:t>
      </w:r>
    </w:p>
    <w:p w14:paraId="32E8E329" w14:textId="77777777" w:rsidR="00FD5EA6" w:rsidRDefault="00FD5EA6" w:rsidP="00FD5EA6">
      <w:pPr>
        <w:spacing w:line="240" w:lineRule="auto"/>
      </w:pPr>
      <w:r>
        <w:t xml:space="preserve">  "</w:t>
      </w:r>
      <w:proofErr w:type="spellStart"/>
      <w:r>
        <w:t>startTime</w:t>
      </w:r>
      <w:proofErr w:type="spellEnd"/>
      <w:r>
        <w:t>": "08:00",</w:t>
      </w:r>
    </w:p>
    <w:p w14:paraId="2B5F610E" w14:textId="77777777" w:rsidR="00FD5EA6" w:rsidRDefault="00FD5EA6" w:rsidP="00FD5EA6">
      <w:pPr>
        <w:spacing w:line="240" w:lineRule="auto"/>
      </w:pPr>
      <w:r>
        <w:t xml:space="preserve">  "</w:t>
      </w:r>
      <w:proofErr w:type="spellStart"/>
      <w:r>
        <w:t>endTime</w:t>
      </w:r>
      <w:proofErr w:type="spellEnd"/>
      <w:r>
        <w:t>": "12:00",</w:t>
      </w:r>
    </w:p>
    <w:p w14:paraId="051B22AB" w14:textId="77777777" w:rsidR="00FD5EA6" w:rsidRDefault="00FD5EA6" w:rsidP="00FD5EA6">
      <w:pPr>
        <w:spacing w:line="240" w:lineRule="auto"/>
      </w:pPr>
      <w:r>
        <w:t xml:space="preserve">  "</w:t>
      </w:r>
      <w:proofErr w:type="spellStart"/>
      <w:r>
        <w:t>slotDuration</w:t>
      </w:r>
      <w:proofErr w:type="spellEnd"/>
      <w:r>
        <w:t>": 30,</w:t>
      </w:r>
    </w:p>
    <w:p w14:paraId="7D0D9FA8" w14:textId="77777777" w:rsidR="00FD5EA6" w:rsidRDefault="00FD5EA6" w:rsidP="00FD5EA6">
      <w:pPr>
        <w:spacing w:line="240" w:lineRule="auto"/>
      </w:pPr>
      <w:r>
        <w:lastRenderedPageBreak/>
        <w:t xml:space="preserve">  "</w:t>
      </w:r>
      <w:proofErr w:type="spellStart"/>
      <w:r>
        <w:t>isActive</w:t>
      </w:r>
      <w:proofErr w:type="spellEnd"/>
      <w:r>
        <w:t>": true</w:t>
      </w:r>
    </w:p>
    <w:p w14:paraId="17CA283F" w14:textId="4A6A71C1" w:rsidR="00CA1E6E" w:rsidRDefault="00FD5EA6" w:rsidP="00CA1E6E">
      <w:pPr>
        <w:spacing w:line="240" w:lineRule="auto"/>
      </w:pPr>
      <w:r>
        <w:t>}</w:t>
      </w:r>
    </w:p>
    <w:p w14:paraId="4176C1F1" w14:textId="0D0D7227" w:rsidR="00CA1E6E" w:rsidRDefault="00CA1E6E" w:rsidP="00CA1E6E">
      <w:pPr>
        <w:pStyle w:val="Heading2"/>
        <w:spacing w:line="240" w:lineRule="auto"/>
      </w:pPr>
      <w:r>
        <w:t xml:space="preserve">PUT </w:t>
      </w:r>
      <w:proofErr w:type="spellStart"/>
      <w:r w:rsidRPr="00CA1E6E">
        <w:t>DoctorSchedules</w:t>
      </w:r>
      <w:proofErr w:type="spellEnd"/>
    </w:p>
    <w:p w14:paraId="03FB1837" w14:textId="77777777" w:rsidR="00CA1E6E" w:rsidRPr="0005780D" w:rsidRDefault="00CA1E6E" w:rsidP="00CA1E6E">
      <w:pPr>
        <w:rPr>
          <w:sz w:val="2"/>
          <w:szCs w:val="2"/>
        </w:rPr>
      </w:pPr>
    </w:p>
    <w:p w14:paraId="1485A84E" w14:textId="5FBC0C3C" w:rsidR="00D56D0F" w:rsidRDefault="00CA1E6E" w:rsidP="00D56D0F">
      <w:pPr>
        <w:spacing w:line="240" w:lineRule="auto"/>
      </w:pPr>
      <w:r>
        <w:t>PUT /</w:t>
      </w:r>
      <w:proofErr w:type="spellStart"/>
      <w:r>
        <w:t>api</w:t>
      </w:r>
      <w:proofErr w:type="spellEnd"/>
      <w:r>
        <w:t>/</w:t>
      </w:r>
      <w:r w:rsidRPr="00F714CA">
        <w:t xml:space="preserve"> </w:t>
      </w:r>
      <w:proofErr w:type="spellStart"/>
      <w:r w:rsidRPr="00CA1E6E">
        <w:t>DoctorSchedules</w:t>
      </w:r>
      <w:proofErr w:type="spellEnd"/>
      <w:r>
        <w:t>/</w:t>
      </w:r>
      <w:r w:rsidR="00516D1B">
        <w:t>43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</w:r>
      <w:r w:rsidR="00D56D0F">
        <w:t>{</w:t>
      </w:r>
    </w:p>
    <w:p w14:paraId="66966BCF" w14:textId="7B651D6B" w:rsidR="00D56D0F" w:rsidRDefault="00D56D0F" w:rsidP="00D56D0F">
      <w:pPr>
        <w:spacing w:line="240" w:lineRule="auto"/>
      </w:pPr>
      <w:r>
        <w:t xml:space="preserve">  "</w:t>
      </w:r>
      <w:proofErr w:type="spellStart"/>
      <w:r>
        <w:t>doctorID</w:t>
      </w:r>
      <w:proofErr w:type="spellEnd"/>
      <w:r>
        <w:t xml:space="preserve">": </w:t>
      </w:r>
      <w:r w:rsidR="00C35DB6">
        <w:t>9</w:t>
      </w:r>
      <w:r>
        <w:t>,</w:t>
      </w:r>
    </w:p>
    <w:p w14:paraId="33B2DC3C" w14:textId="114B765C" w:rsidR="00D56D0F" w:rsidRDefault="00D56D0F" w:rsidP="00D56D0F">
      <w:pPr>
        <w:spacing w:line="240" w:lineRule="auto"/>
      </w:pPr>
      <w:r>
        <w:t xml:space="preserve">  "</w:t>
      </w:r>
      <w:proofErr w:type="spellStart"/>
      <w:r>
        <w:t>dayOfWeek</w:t>
      </w:r>
      <w:proofErr w:type="spellEnd"/>
      <w:r>
        <w:t xml:space="preserve">": </w:t>
      </w:r>
      <w:r>
        <w:t>4</w:t>
      </w:r>
      <w:r>
        <w:t>,</w:t>
      </w:r>
    </w:p>
    <w:p w14:paraId="6FB7C32F" w14:textId="36641A01" w:rsidR="00D56D0F" w:rsidRDefault="00D56D0F" w:rsidP="00D56D0F">
      <w:pPr>
        <w:spacing w:line="240" w:lineRule="auto"/>
      </w:pPr>
      <w:r>
        <w:t xml:space="preserve">  "</w:t>
      </w:r>
      <w:proofErr w:type="spellStart"/>
      <w:r>
        <w:t>startTime</w:t>
      </w:r>
      <w:proofErr w:type="spellEnd"/>
      <w:r>
        <w:t>": "</w:t>
      </w:r>
      <w:r>
        <w:t>14:00</w:t>
      </w:r>
      <w:r>
        <w:t>",</w:t>
      </w:r>
    </w:p>
    <w:p w14:paraId="77C7D6A9" w14:textId="06FAC8FB" w:rsidR="00D56D0F" w:rsidRDefault="00D56D0F" w:rsidP="00D56D0F">
      <w:pPr>
        <w:spacing w:line="240" w:lineRule="auto"/>
      </w:pPr>
      <w:r>
        <w:t xml:space="preserve">  "</w:t>
      </w:r>
      <w:proofErr w:type="spellStart"/>
      <w:r>
        <w:t>endTime</w:t>
      </w:r>
      <w:proofErr w:type="spellEnd"/>
      <w:r>
        <w:t>": "</w:t>
      </w:r>
      <w:r>
        <w:t>18:00</w:t>
      </w:r>
      <w:r>
        <w:t>",</w:t>
      </w:r>
    </w:p>
    <w:p w14:paraId="48830383" w14:textId="4DE33457" w:rsidR="00D56D0F" w:rsidRDefault="00D56D0F" w:rsidP="00D56D0F">
      <w:pPr>
        <w:spacing w:line="240" w:lineRule="auto"/>
      </w:pPr>
      <w:r>
        <w:t xml:space="preserve">  "</w:t>
      </w:r>
      <w:proofErr w:type="spellStart"/>
      <w:r>
        <w:t>slotDuration</w:t>
      </w:r>
      <w:proofErr w:type="spellEnd"/>
      <w:r>
        <w:t xml:space="preserve">": </w:t>
      </w:r>
      <w:r>
        <w:t>30</w:t>
      </w:r>
      <w:r>
        <w:t>,</w:t>
      </w:r>
    </w:p>
    <w:p w14:paraId="652A84A4" w14:textId="77777777" w:rsidR="00D56D0F" w:rsidRDefault="00D56D0F" w:rsidP="00D56D0F">
      <w:pPr>
        <w:spacing w:line="240" w:lineRule="auto"/>
      </w:pPr>
      <w:r>
        <w:t xml:space="preserve">  "</w:t>
      </w:r>
      <w:proofErr w:type="spellStart"/>
      <w:r>
        <w:t>isActive</w:t>
      </w:r>
      <w:proofErr w:type="spellEnd"/>
      <w:r>
        <w:t>": true</w:t>
      </w:r>
    </w:p>
    <w:p w14:paraId="70F180A3" w14:textId="5486C109" w:rsidR="00206AFD" w:rsidRDefault="00D56D0F" w:rsidP="00C563FB">
      <w:pPr>
        <w:spacing w:line="240" w:lineRule="auto"/>
      </w:pPr>
      <w:r>
        <w:t>}</w:t>
      </w:r>
    </w:p>
    <w:p w14:paraId="4A2D63B0" w14:textId="2A538425" w:rsidR="00D7318F" w:rsidRPr="00D7318F" w:rsidRDefault="00D7318F" w:rsidP="00D7318F">
      <w:pPr>
        <w:pStyle w:val="Heading2"/>
        <w:spacing w:line="240" w:lineRule="auto"/>
      </w:pPr>
      <w:r>
        <w:t xml:space="preserve">Alur </w:t>
      </w:r>
      <w:r w:rsidR="00000000">
        <w:t>POST /</w:t>
      </w:r>
      <w:proofErr w:type="spellStart"/>
      <w:r w:rsidR="00000000">
        <w:t>api</w:t>
      </w:r>
      <w:proofErr w:type="spellEnd"/>
      <w:r w:rsidR="00000000">
        <w:t>/appointments</w:t>
      </w:r>
      <w:r w:rsidR="00000000">
        <w:br/>
      </w:r>
    </w:p>
    <w:p w14:paraId="11E3B3AE" w14:textId="3D7199FD" w:rsidR="00D7318F" w:rsidRDefault="00D7318F" w:rsidP="000A3E30">
      <w:pPr>
        <w:spacing w:line="240" w:lineRule="auto"/>
      </w:pPr>
      <w:r>
        <w:rPr>
          <w:b/>
          <w:bCs/>
        </w:rPr>
        <w:t xml:space="preserve">1. </w:t>
      </w:r>
      <w:r w:rsidRPr="00D7318F">
        <w:rPr>
          <w:b/>
          <w:bCs/>
        </w:rPr>
        <w:t xml:space="preserve">User </w:t>
      </w:r>
      <w:proofErr w:type="spellStart"/>
      <w:r w:rsidRPr="00D7318F">
        <w:rPr>
          <w:b/>
          <w:bCs/>
        </w:rPr>
        <w:t>memilih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dokter</w:t>
      </w:r>
      <w:proofErr w:type="spellEnd"/>
      <w:r w:rsidRPr="00D7318F">
        <w:rPr>
          <w:b/>
          <w:bCs/>
        </w:rPr>
        <w:t xml:space="preserve"> dan </w:t>
      </w:r>
      <w:proofErr w:type="spellStart"/>
      <w:r w:rsidRPr="00D7318F">
        <w:rPr>
          <w:b/>
          <w:bCs/>
        </w:rPr>
        <w:t>jadwal</w:t>
      </w:r>
      <w:proofErr w:type="spellEnd"/>
      <w:r w:rsidRPr="00D7318F">
        <w:t xml:space="preserve"> (</w:t>
      </w:r>
      <w:proofErr w:type="spellStart"/>
      <w:r w:rsidRPr="00D7318F">
        <w:t>tanggal</w:t>
      </w:r>
      <w:proofErr w:type="spellEnd"/>
      <w:r w:rsidRPr="00D7318F">
        <w:t xml:space="preserve"> + jam </w:t>
      </w:r>
      <w:proofErr w:type="spellStart"/>
      <w:r w:rsidRPr="00D7318F">
        <w:t>konsultasi</w:t>
      </w:r>
      <w:proofErr w:type="spellEnd"/>
      <w:r w:rsidRPr="00D7318F">
        <w:t>).</w:t>
      </w:r>
    </w:p>
    <w:p w14:paraId="4B1DA2E1" w14:textId="77777777" w:rsidR="00D7318F" w:rsidRDefault="00000000" w:rsidP="00D7318F">
      <w:pPr>
        <w:spacing w:line="240" w:lineRule="auto"/>
      </w:pPr>
      <w:r>
        <w:t>Content-Type: application/</w:t>
      </w:r>
      <w:proofErr w:type="spellStart"/>
      <w:r>
        <w:t>json</w:t>
      </w:r>
      <w:proofErr w:type="spellEnd"/>
      <w:r>
        <w:br/>
      </w:r>
      <w:r w:rsidR="00D7318F">
        <w:t>{</w:t>
      </w:r>
    </w:p>
    <w:p w14:paraId="4AFE8175" w14:textId="77777777" w:rsidR="00D7318F" w:rsidRDefault="00D7318F" w:rsidP="00D7318F">
      <w:pPr>
        <w:spacing w:line="240" w:lineRule="auto"/>
      </w:pPr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20B94FAE" w14:textId="77777777" w:rsidR="00D7318F" w:rsidRDefault="00D7318F" w:rsidP="00D7318F">
      <w:pPr>
        <w:spacing w:line="240" w:lineRule="auto"/>
      </w:pPr>
      <w:r>
        <w:t xml:space="preserve">  "</w:t>
      </w:r>
      <w:proofErr w:type="spellStart"/>
      <w:r>
        <w:t>doctorId</w:t>
      </w:r>
      <w:proofErr w:type="spellEnd"/>
      <w:r>
        <w:t>": 7,</w:t>
      </w:r>
    </w:p>
    <w:p w14:paraId="00328874" w14:textId="77777777" w:rsidR="00D7318F" w:rsidRDefault="00D7318F" w:rsidP="00D7318F">
      <w:pPr>
        <w:spacing w:line="240" w:lineRule="auto"/>
      </w:pPr>
      <w:r>
        <w:t xml:space="preserve">  "</w:t>
      </w:r>
      <w:proofErr w:type="spellStart"/>
      <w:r>
        <w:t>appointmentDate</w:t>
      </w:r>
      <w:proofErr w:type="spellEnd"/>
      <w:r>
        <w:t>": "2025-07-25",</w:t>
      </w:r>
    </w:p>
    <w:p w14:paraId="2DA96D22" w14:textId="77777777" w:rsidR="00D7318F" w:rsidRDefault="00D7318F" w:rsidP="00D7318F">
      <w:pPr>
        <w:spacing w:line="240" w:lineRule="auto"/>
      </w:pPr>
      <w:r>
        <w:t xml:space="preserve">  "</w:t>
      </w:r>
      <w:proofErr w:type="spellStart"/>
      <w:r>
        <w:t>appointmentTime</w:t>
      </w:r>
      <w:proofErr w:type="spellEnd"/>
      <w:r>
        <w:t>": "09:00:00",</w:t>
      </w:r>
    </w:p>
    <w:p w14:paraId="57CC8486" w14:textId="77777777" w:rsidR="00D7318F" w:rsidRDefault="00D7318F" w:rsidP="00D7318F">
      <w:pPr>
        <w:spacing w:line="240" w:lineRule="auto"/>
      </w:pPr>
      <w:r>
        <w:t xml:space="preserve">  "</w:t>
      </w:r>
      <w:proofErr w:type="spellStart"/>
      <w:r>
        <w:t>patientNotes</w:t>
      </w:r>
      <w:proofErr w:type="spellEnd"/>
      <w:r>
        <w:t>": "</w:t>
      </w:r>
      <w:proofErr w:type="spellStart"/>
      <w:r>
        <w:t>Kontrol</w:t>
      </w:r>
      <w:proofErr w:type="spellEnd"/>
      <w:r>
        <w:t xml:space="preserve"> rutin",</w:t>
      </w:r>
    </w:p>
    <w:p w14:paraId="5C04E25E" w14:textId="77777777" w:rsidR="00D7318F" w:rsidRDefault="00D7318F" w:rsidP="00D7318F">
      <w:pPr>
        <w:spacing w:line="240" w:lineRule="auto"/>
      </w:pPr>
      <w:r>
        <w:t xml:space="preserve">  "symptoms": "Demam dan </w:t>
      </w:r>
      <w:proofErr w:type="spellStart"/>
      <w:r>
        <w:t>batuk</w:t>
      </w:r>
      <w:proofErr w:type="spellEnd"/>
      <w:r>
        <w:t>"</w:t>
      </w:r>
    </w:p>
    <w:p w14:paraId="66DB71CA" w14:textId="426D1A3F" w:rsidR="0005780D" w:rsidRDefault="00D7318F" w:rsidP="00D7318F">
      <w:pPr>
        <w:spacing w:line="240" w:lineRule="auto"/>
      </w:pPr>
      <w:r>
        <w:t>}</w:t>
      </w:r>
    </w:p>
    <w:p w14:paraId="4665B504" w14:textId="195E7A7E" w:rsidR="00D7318F" w:rsidRPr="00D7318F" w:rsidRDefault="00D7318F" w:rsidP="00D7318F">
      <w:pPr>
        <w:spacing w:line="240" w:lineRule="auto"/>
        <w:rPr>
          <w:lang w:val="en-ID"/>
        </w:rPr>
      </w:pPr>
      <w:r>
        <w:rPr>
          <w:b/>
          <w:bCs/>
          <w:lang w:val="en-ID"/>
        </w:rPr>
        <w:t xml:space="preserve">2. </w:t>
      </w:r>
      <w:r w:rsidRPr="00D7318F">
        <w:rPr>
          <w:b/>
          <w:bCs/>
          <w:lang w:val="en-ID"/>
        </w:rPr>
        <w:t xml:space="preserve">Controller </w:t>
      </w:r>
      <w:proofErr w:type="spellStart"/>
      <w:r w:rsidRPr="00D7318F">
        <w:rPr>
          <w:b/>
          <w:bCs/>
          <w:lang w:val="en-ID"/>
        </w:rPr>
        <w:t>memvalidasi</w:t>
      </w:r>
      <w:proofErr w:type="spellEnd"/>
      <w:r w:rsidRPr="00D7318F">
        <w:rPr>
          <w:lang w:val="en-ID"/>
        </w:rPr>
        <w:t>:</w:t>
      </w:r>
    </w:p>
    <w:p w14:paraId="46DE2801" w14:textId="77777777" w:rsidR="00D7318F" w:rsidRPr="00D7318F" w:rsidRDefault="00D7318F" w:rsidP="00D7318F">
      <w:pPr>
        <w:numPr>
          <w:ilvl w:val="0"/>
          <w:numId w:val="19"/>
        </w:numPr>
        <w:spacing w:line="240" w:lineRule="auto"/>
        <w:rPr>
          <w:lang w:val="en-ID"/>
        </w:rPr>
      </w:pPr>
      <w:r w:rsidRPr="00D7318F">
        <w:rPr>
          <w:lang w:val="en-ID"/>
        </w:rPr>
        <w:t xml:space="preserve">Dokter </w:t>
      </w:r>
      <w:proofErr w:type="spellStart"/>
      <w:r w:rsidRPr="00D7318F">
        <w:rPr>
          <w:lang w:val="en-ID"/>
        </w:rPr>
        <w:t>tersedia</w:t>
      </w:r>
      <w:proofErr w:type="spellEnd"/>
      <w:r w:rsidRPr="00D7318F">
        <w:rPr>
          <w:lang w:val="en-ID"/>
        </w:rPr>
        <w:t xml:space="preserve"> di database.</w:t>
      </w:r>
    </w:p>
    <w:p w14:paraId="53B18820" w14:textId="77777777" w:rsidR="00D7318F" w:rsidRPr="00D7318F" w:rsidRDefault="00D7318F" w:rsidP="00D7318F">
      <w:pPr>
        <w:numPr>
          <w:ilvl w:val="0"/>
          <w:numId w:val="19"/>
        </w:numPr>
        <w:spacing w:line="240" w:lineRule="auto"/>
        <w:rPr>
          <w:lang w:val="en-ID"/>
        </w:rPr>
      </w:pPr>
      <w:r w:rsidRPr="00D7318F">
        <w:rPr>
          <w:lang w:val="en-ID"/>
        </w:rPr>
        <w:t xml:space="preserve">Jadwal </w:t>
      </w:r>
      <w:proofErr w:type="spellStart"/>
      <w:r w:rsidRPr="00D7318F">
        <w:rPr>
          <w:lang w:val="en-ID"/>
        </w:rPr>
        <w:t>dokter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ada</w:t>
      </w:r>
      <w:proofErr w:type="spellEnd"/>
      <w:r w:rsidRPr="00D7318F">
        <w:rPr>
          <w:lang w:val="en-ID"/>
        </w:rPr>
        <w:t xml:space="preserve"> di </w:t>
      </w:r>
      <w:proofErr w:type="spellStart"/>
      <w:r w:rsidRPr="00D7318F">
        <w:rPr>
          <w:lang w:val="en-ID"/>
        </w:rPr>
        <w:t>hari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tersebut</w:t>
      </w:r>
      <w:proofErr w:type="spellEnd"/>
      <w:r w:rsidRPr="00D7318F">
        <w:rPr>
          <w:lang w:val="en-ID"/>
        </w:rPr>
        <w:t>.</w:t>
      </w:r>
    </w:p>
    <w:p w14:paraId="5CC024B1" w14:textId="77777777" w:rsidR="00D7318F" w:rsidRPr="00D7318F" w:rsidRDefault="00D7318F" w:rsidP="00D7318F">
      <w:pPr>
        <w:numPr>
          <w:ilvl w:val="0"/>
          <w:numId w:val="19"/>
        </w:numPr>
        <w:spacing w:line="240" w:lineRule="auto"/>
        <w:rPr>
          <w:lang w:val="fi-FI"/>
        </w:rPr>
      </w:pPr>
      <w:r w:rsidRPr="00D7318F">
        <w:rPr>
          <w:lang w:val="fi-FI"/>
        </w:rPr>
        <w:t>Jam konsultasi tidak bentrok (belum ada pasien lain di slot itu).</w:t>
      </w:r>
    </w:p>
    <w:p w14:paraId="524C77CF" w14:textId="77777777" w:rsidR="00D7318F" w:rsidRPr="00D7318F" w:rsidRDefault="00D7318F" w:rsidP="00D7318F">
      <w:pPr>
        <w:numPr>
          <w:ilvl w:val="0"/>
          <w:numId w:val="19"/>
        </w:numPr>
        <w:spacing w:line="240" w:lineRule="auto"/>
        <w:rPr>
          <w:lang w:val="en-ID"/>
        </w:rPr>
      </w:pPr>
      <w:r w:rsidRPr="00D7318F">
        <w:rPr>
          <w:lang w:val="en-ID"/>
        </w:rPr>
        <w:t xml:space="preserve">Slot </w:t>
      </w:r>
      <w:proofErr w:type="spellStart"/>
      <w:r w:rsidRPr="00D7318F">
        <w:rPr>
          <w:lang w:val="en-ID"/>
        </w:rPr>
        <w:t>berada</w:t>
      </w:r>
      <w:proofErr w:type="spellEnd"/>
      <w:r w:rsidRPr="00D7318F">
        <w:rPr>
          <w:lang w:val="en-ID"/>
        </w:rPr>
        <w:t xml:space="preserve"> di </w:t>
      </w:r>
      <w:proofErr w:type="spellStart"/>
      <w:r w:rsidRPr="00D7318F">
        <w:rPr>
          <w:lang w:val="en-ID"/>
        </w:rPr>
        <w:t>rentang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waktu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praktik</w:t>
      </w:r>
      <w:proofErr w:type="spellEnd"/>
      <w:r w:rsidRPr="00D7318F">
        <w:rPr>
          <w:lang w:val="en-ID"/>
        </w:rPr>
        <w:t xml:space="preserve"> </w:t>
      </w:r>
      <w:proofErr w:type="spellStart"/>
      <w:r w:rsidRPr="00D7318F">
        <w:rPr>
          <w:lang w:val="en-ID"/>
        </w:rPr>
        <w:t>dokter</w:t>
      </w:r>
      <w:proofErr w:type="spellEnd"/>
      <w:r w:rsidRPr="00D7318F">
        <w:rPr>
          <w:lang w:val="en-ID"/>
        </w:rPr>
        <w:t>.</w:t>
      </w:r>
    </w:p>
    <w:p w14:paraId="5C43EFCA" w14:textId="1CFD8EB2" w:rsidR="00D7318F" w:rsidRDefault="00D7318F" w:rsidP="00D7318F">
      <w:pPr>
        <w:spacing w:line="240" w:lineRule="auto"/>
        <w:rPr>
          <w:i/>
          <w:iCs/>
        </w:rPr>
      </w:pPr>
      <w:r>
        <w:rPr>
          <w:b/>
          <w:bCs/>
        </w:rPr>
        <w:t xml:space="preserve">3. </w:t>
      </w:r>
      <w:proofErr w:type="spellStart"/>
      <w:r w:rsidRPr="00D7318F">
        <w:rPr>
          <w:b/>
          <w:bCs/>
        </w:rPr>
        <w:t>QueueNumber</w:t>
      </w:r>
      <w:proofErr w:type="spellEnd"/>
      <w:r w:rsidRPr="00D7318F">
        <w:rPr>
          <w:b/>
          <w:bCs/>
        </w:rPr>
        <w:t xml:space="preserve"> di-generate </w:t>
      </w:r>
      <w:proofErr w:type="spellStart"/>
      <w:r w:rsidRPr="00D7318F">
        <w:rPr>
          <w:b/>
          <w:bCs/>
        </w:rPr>
        <w:t>otomatis</w:t>
      </w:r>
      <w:proofErr w:type="spellEnd"/>
      <w:r>
        <w:rPr>
          <w:b/>
          <w:bCs/>
        </w:rPr>
        <w:t xml:space="preserve"> : </w:t>
      </w:r>
      <w:r w:rsidRPr="00D7318F">
        <w:rPr>
          <w:i/>
          <w:iCs/>
        </w:rPr>
        <w:t>D{</w:t>
      </w:r>
      <w:proofErr w:type="spellStart"/>
      <w:r w:rsidRPr="00D7318F">
        <w:rPr>
          <w:i/>
          <w:iCs/>
        </w:rPr>
        <w:t>DoctorId</w:t>
      </w:r>
      <w:proofErr w:type="spellEnd"/>
      <w:r w:rsidRPr="00D7318F">
        <w:rPr>
          <w:i/>
          <w:iCs/>
        </w:rPr>
        <w:t>}-{</w:t>
      </w:r>
      <w:proofErr w:type="spellStart"/>
      <w:r w:rsidRPr="00D7318F">
        <w:rPr>
          <w:i/>
          <w:iCs/>
        </w:rPr>
        <w:t>ddMM</w:t>
      </w:r>
      <w:proofErr w:type="spellEnd"/>
      <w:r w:rsidRPr="00D7318F">
        <w:rPr>
          <w:i/>
          <w:iCs/>
        </w:rPr>
        <w:t>}-{</w:t>
      </w:r>
      <w:proofErr w:type="spellStart"/>
      <w:r w:rsidRPr="00D7318F">
        <w:rPr>
          <w:i/>
          <w:iCs/>
        </w:rPr>
        <w:t>NoUrut</w:t>
      </w:r>
      <w:proofErr w:type="spellEnd"/>
      <w:r w:rsidRPr="00D7318F">
        <w:rPr>
          <w:i/>
          <w:iCs/>
        </w:rPr>
        <w:t>}</w:t>
      </w:r>
    </w:p>
    <w:p w14:paraId="3C4D5DEB" w14:textId="03AF5C76" w:rsidR="00D7318F" w:rsidRDefault="00D7318F" w:rsidP="00D7318F">
      <w:pPr>
        <w:spacing w:line="240" w:lineRule="auto"/>
      </w:pPr>
      <w:proofErr w:type="spellStart"/>
      <w:r w:rsidRPr="00D7318F">
        <w:lastRenderedPageBreak/>
        <w:t>Contoh</w:t>
      </w:r>
      <w:proofErr w:type="spellEnd"/>
      <w:r w:rsidRPr="00D7318F">
        <w:t xml:space="preserve">: D7-2507-1 </w:t>
      </w:r>
      <w:proofErr w:type="spellStart"/>
      <w:r w:rsidRPr="00D7318F">
        <w:t>untuk</w:t>
      </w:r>
      <w:proofErr w:type="spellEnd"/>
      <w:r w:rsidRPr="00D7318F">
        <w:t xml:space="preserve"> </w:t>
      </w:r>
      <w:proofErr w:type="spellStart"/>
      <w:r w:rsidRPr="00D7318F">
        <w:t>dokter</w:t>
      </w:r>
      <w:proofErr w:type="spellEnd"/>
      <w:r w:rsidRPr="00D7318F">
        <w:t xml:space="preserve"> ID 7, </w:t>
      </w:r>
      <w:proofErr w:type="spellStart"/>
      <w:r w:rsidRPr="00D7318F">
        <w:t>tanggal</w:t>
      </w:r>
      <w:proofErr w:type="spellEnd"/>
      <w:r w:rsidRPr="00D7318F">
        <w:t xml:space="preserve"> 25 Juli, </w:t>
      </w:r>
      <w:proofErr w:type="spellStart"/>
      <w:r w:rsidRPr="00D7318F">
        <w:t>antrian</w:t>
      </w:r>
      <w:proofErr w:type="spellEnd"/>
      <w:r w:rsidRPr="00D7318F">
        <w:t xml:space="preserve"> ke-1.</w:t>
      </w:r>
    </w:p>
    <w:p w14:paraId="4F1B60E9" w14:textId="5DB304C8" w:rsidR="00D7318F" w:rsidRDefault="00D7318F" w:rsidP="00D7318F">
      <w:pPr>
        <w:spacing w:line="240" w:lineRule="auto"/>
      </w:pPr>
      <w:r>
        <w:t xml:space="preserve">4. </w:t>
      </w:r>
      <w:proofErr w:type="spellStart"/>
      <w:r w:rsidRPr="00D7318F">
        <w:rPr>
          <w:b/>
          <w:bCs/>
        </w:rPr>
        <w:t>ConsultationFee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diambil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otomatis</w:t>
      </w:r>
      <w:proofErr w:type="spellEnd"/>
      <w:r w:rsidRPr="00D7318F">
        <w:t xml:space="preserve"> </w:t>
      </w:r>
      <w:proofErr w:type="spellStart"/>
      <w:r w:rsidRPr="00D7318F">
        <w:t>dari</w:t>
      </w:r>
      <w:proofErr w:type="spellEnd"/>
      <w:r w:rsidRPr="00D7318F">
        <w:t xml:space="preserve"> </w:t>
      </w:r>
      <w:proofErr w:type="spellStart"/>
      <w:r w:rsidRPr="00D7318F">
        <w:t>tabel</w:t>
      </w:r>
      <w:proofErr w:type="spellEnd"/>
      <w:r w:rsidRPr="00D7318F">
        <w:t xml:space="preserve"> </w:t>
      </w:r>
      <w:r w:rsidRPr="00D7318F">
        <w:rPr>
          <w:b/>
          <w:bCs/>
        </w:rPr>
        <w:t>Doctors</w:t>
      </w:r>
      <w:r w:rsidRPr="00D7318F">
        <w:t>.</w:t>
      </w:r>
    </w:p>
    <w:p w14:paraId="30941481" w14:textId="22F57DFD" w:rsidR="00D7318F" w:rsidRDefault="00D7318F" w:rsidP="00D7318F">
      <w:pPr>
        <w:spacing w:line="240" w:lineRule="auto"/>
      </w:pPr>
      <w:r>
        <w:t xml:space="preserve">5. </w:t>
      </w:r>
      <w:r w:rsidRPr="00D7318F">
        <w:rPr>
          <w:b/>
          <w:bCs/>
        </w:rPr>
        <w:t xml:space="preserve">Data appointment </w:t>
      </w:r>
      <w:proofErr w:type="spellStart"/>
      <w:r w:rsidRPr="00D7318F">
        <w:rPr>
          <w:b/>
          <w:bCs/>
        </w:rPr>
        <w:t>disimpan</w:t>
      </w:r>
      <w:proofErr w:type="spellEnd"/>
      <w:r w:rsidRPr="00D7318F">
        <w:rPr>
          <w:b/>
          <w:bCs/>
        </w:rPr>
        <w:t xml:space="preserve"> </w:t>
      </w:r>
      <w:proofErr w:type="spellStart"/>
      <w:r w:rsidRPr="00D7318F">
        <w:rPr>
          <w:b/>
          <w:bCs/>
        </w:rPr>
        <w:t>ke</w:t>
      </w:r>
      <w:proofErr w:type="spellEnd"/>
      <w:r w:rsidRPr="00D7318F">
        <w:rPr>
          <w:b/>
          <w:bCs/>
        </w:rPr>
        <w:t xml:space="preserve"> database</w:t>
      </w:r>
      <w:r w:rsidRPr="00D7318F">
        <w:t xml:space="preserve"> </w:t>
      </w:r>
      <w:proofErr w:type="spellStart"/>
      <w:r w:rsidRPr="00D7318F">
        <w:t>dengan</w:t>
      </w:r>
      <w:proofErr w:type="spellEnd"/>
      <w:r w:rsidRPr="00D7318F">
        <w:t xml:space="preserve"> status default </w:t>
      </w:r>
      <w:r w:rsidRPr="00D7318F">
        <w:rPr>
          <w:b/>
          <w:bCs/>
        </w:rPr>
        <w:t>"Scheduled"</w:t>
      </w:r>
      <w:r w:rsidRPr="00D7318F">
        <w:t xml:space="preserve"> dan </w:t>
      </w:r>
      <w:proofErr w:type="spellStart"/>
      <w:r w:rsidRPr="00D7318F">
        <w:t>IsActive</w:t>
      </w:r>
      <w:proofErr w:type="spellEnd"/>
      <w:r w:rsidRPr="00D7318F">
        <w:t xml:space="preserve"> = true.</w:t>
      </w:r>
    </w:p>
    <w:p w14:paraId="221BE22B" w14:textId="77777777" w:rsidR="00D7318F" w:rsidRPr="00D7318F" w:rsidRDefault="00D7318F" w:rsidP="00D7318F">
      <w:pPr>
        <w:spacing w:line="240" w:lineRule="auto"/>
        <w:rPr>
          <w:lang w:val="en-ID"/>
        </w:rPr>
      </w:pPr>
    </w:p>
    <w:p w14:paraId="692DB528" w14:textId="77777777" w:rsidR="00A07119" w:rsidRDefault="00000000" w:rsidP="00CB264F">
      <w:pPr>
        <w:pStyle w:val="Heading2"/>
        <w:spacing w:line="240" w:lineRule="auto"/>
      </w:pPr>
      <w:r>
        <w:t>PUT Appointment</w:t>
      </w:r>
    </w:p>
    <w:p w14:paraId="7C803A3B" w14:textId="77777777" w:rsidR="0005780D" w:rsidRPr="0005780D" w:rsidRDefault="0005780D" w:rsidP="0005780D">
      <w:pPr>
        <w:rPr>
          <w:sz w:val="2"/>
          <w:szCs w:val="2"/>
        </w:rPr>
      </w:pPr>
    </w:p>
    <w:p w14:paraId="610AE922" w14:textId="666A8BA9" w:rsidR="0005780D" w:rsidRDefault="00000000" w:rsidP="00CB264F">
      <w:pPr>
        <w:spacing w:line="240" w:lineRule="auto"/>
      </w:pPr>
      <w:r>
        <w:t>PUT /</w:t>
      </w:r>
      <w:proofErr w:type="spellStart"/>
      <w:r>
        <w:t>api</w:t>
      </w:r>
      <w:proofErr w:type="spellEnd"/>
      <w:r>
        <w:t>/appointments/3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appointmentDate</w:t>
      </w:r>
      <w:proofErr w:type="spellEnd"/>
      <w:r>
        <w:t>": "2025-07-23",</w:t>
      </w:r>
      <w:r>
        <w:br/>
        <w:t xml:space="preserve">  "</w:t>
      </w:r>
      <w:proofErr w:type="spellStart"/>
      <w:r>
        <w:t>appointmentTime</w:t>
      </w:r>
      <w:proofErr w:type="spellEnd"/>
      <w:r>
        <w:t>": "10:30:00",</w:t>
      </w:r>
      <w:r>
        <w:br/>
        <w:t xml:space="preserve">  "status": "Rescheduled",</w:t>
      </w:r>
      <w:r>
        <w:br/>
        <w:t xml:space="preserve">  "</w:t>
      </w:r>
      <w:proofErr w:type="spellStart"/>
      <w:r>
        <w:t>patientNotes</w:t>
      </w:r>
      <w:proofErr w:type="spellEnd"/>
      <w:r>
        <w:t xml:space="preserve">": "Update -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parah</w:t>
      </w:r>
      <w:proofErr w:type="spellEnd"/>
      <w:r>
        <w:t>."</w:t>
      </w:r>
      <w:r>
        <w:br/>
        <w:t>}</w:t>
      </w:r>
    </w:p>
    <w:p w14:paraId="6663E843" w14:textId="77777777" w:rsidR="00546AE4" w:rsidRDefault="00546AE4" w:rsidP="00CB264F">
      <w:pPr>
        <w:spacing w:line="240" w:lineRule="auto"/>
      </w:pPr>
    </w:p>
    <w:p w14:paraId="205E8B72" w14:textId="77777777" w:rsidR="00A07119" w:rsidRDefault="00000000" w:rsidP="00CB264F">
      <w:pPr>
        <w:pStyle w:val="Heading2"/>
        <w:spacing w:line="240" w:lineRule="auto"/>
      </w:pPr>
      <w:r>
        <w:t>POST Review</w:t>
      </w:r>
    </w:p>
    <w:p w14:paraId="33CA0591" w14:textId="77777777" w:rsidR="0005780D" w:rsidRPr="0005780D" w:rsidRDefault="0005780D" w:rsidP="0005780D">
      <w:pPr>
        <w:rPr>
          <w:sz w:val="2"/>
          <w:szCs w:val="2"/>
        </w:rPr>
      </w:pPr>
    </w:p>
    <w:p w14:paraId="49F75AA1" w14:textId="79DED40C" w:rsidR="00A07119" w:rsidRDefault="00000000" w:rsidP="00CB264F">
      <w:pPr>
        <w:spacing w:line="240" w:lineRule="auto"/>
      </w:pPr>
      <w:r>
        <w:t>POST /</w:t>
      </w:r>
      <w:proofErr w:type="spellStart"/>
      <w:r>
        <w:t>api</w:t>
      </w:r>
      <w:proofErr w:type="spellEnd"/>
      <w:r>
        <w:t>/reviews</w:t>
      </w:r>
      <w:r>
        <w:br/>
        <w:t>Content-Type: application/</w:t>
      </w:r>
      <w:proofErr w:type="spellStart"/>
      <w:r>
        <w:t>json</w:t>
      </w:r>
      <w:proofErr w:type="spellEnd"/>
      <w:r>
        <w:br/>
      </w:r>
      <w:r>
        <w:br/>
        <w:t>{</w:t>
      </w:r>
      <w:r>
        <w:br/>
        <w:t xml:space="preserve">  "</w:t>
      </w:r>
      <w:proofErr w:type="spellStart"/>
      <w:r>
        <w:t>doctorId</w:t>
      </w:r>
      <w:proofErr w:type="spellEnd"/>
      <w:r>
        <w:t>": 2,</w:t>
      </w:r>
      <w:r>
        <w:br/>
        <w:t xml:space="preserve">  "</w:t>
      </w:r>
      <w:proofErr w:type="spellStart"/>
      <w:r>
        <w:t>userId</w:t>
      </w:r>
      <w:proofErr w:type="spellEnd"/>
      <w:r>
        <w:t>": 1,</w:t>
      </w:r>
      <w:r>
        <w:br/>
        <w:t xml:space="preserve">  "</w:t>
      </w:r>
      <w:proofErr w:type="spellStart"/>
      <w:r>
        <w:t>appointmentId</w:t>
      </w:r>
      <w:proofErr w:type="spellEnd"/>
      <w:r>
        <w:t>": 3,</w:t>
      </w:r>
      <w:r>
        <w:br/>
        <w:t xml:space="preserve">  "rating": 5,</w:t>
      </w:r>
      <w:r>
        <w:br/>
        <w:t xml:space="preserve">  "comment": "</w:t>
      </w:r>
      <w:proofErr w:type="spellStart"/>
      <w:r>
        <w:t>Dokternya</w:t>
      </w:r>
      <w:proofErr w:type="spellEnd"/>
      <w:r>
        <w:t xml:space="preserve"> sangat </w:t>
      </w:r>
      <w:proofErr w:type="spellStart"/>
      <w:r>
        <w:t>ramah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>."</w:t>
      </w:r>
      <w:r>
        <w:br/>
        <w:t>}</w:t>
      </w:r>
    </w:p>
    <w:sectPr w:rsidR="00A07119" w:rsidSect="008E7CE9">
      <w:pgSz w:w="12240" w:h="15840"/>
      <w:pgMar w:top="993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F61A39"/>
    <w:multiLevelType w:val="multilevel"/>
    <w:tmpl w:val="404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643EE"/>
    <w:multiLevelType w:val="multilevel"/>
    <w:tmpl w:val="948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637A4"/>
    <w:multiLevelType w:val="multilevel"/>
    <w:tmpl w:val="97E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07626F"/>
    <w:multiLevelType w:val="multilevel"/>
    <w:tmpl w:val="056E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129A7"/>
    <w:multiLevelType w:val="multilevel"/>
    <w:tmpl w:val="45206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666344"/>
    <w:multiLevelType w:val="multilevel"/>
    <w:tmpl w:val="D85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2495A"/>
    <w:multiLevelType w:val="multilevel"/>
    <w:tmpl w:val="A6D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A6758"/>
    <w:multiLevelType w:val="multilevel"/>
    <w:tmpl w:val="AF02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AC02B3"/>
    <w:multiLevelType w:val="multilevel"/>
    <w:tmpl w:val="536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22511"/>
    <w:multiLevelType w:val="multilevel"/>
    <w:tmpl w:val="7A76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23771"/>
    <w:multiLevelType w:val="multilevel"/>
    <w:tmpl w:val="4A18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B3221"/>
    <w:multiLevelType w:val="multilevel"/>
    <w:tmpl w:val="9348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790944">
    <w:abstractNumId w:val="8"/>
  </w:num>
  <w:num w:numId="2" w16cid:durableId="252201201">
    <w:abstractNumId w:val="6"/>
  </w:num>
  <w:num w:numId="3" w16cid:durableId="551578926">
    <w:abstractNumId w:val="5"/>
  </w:num>
  <w:num w:numId="4" w16cid:durableId="356083199">
    <w:abstractNumId w:val="4"/>
  </w:num>
  <w:num w:numId="5" w16cid:durableId="1860698747">
    <w:abstractNumId w:val="7"/>
  </w:num>
  <w:num w:numId="6" w16cid:durableId="1875188465">
    <w:abstractNumId w:val="3"/>
  </w:num>
  <w:num w:numId="7" w16cid:durableId="840201792">
    <w:abstractNumId w:val="2"/>
  </w:num>
  <w:num w:numId="8" w16cid:durableId="506403563">
    <w:abstractNumId w:val="1"/>
  </w:num>
  <w:num w:numId="9" w16cid:durableId="209267959">
    <w:abstractNumId w:val="0"/>
  </w:num>
  <w:num w:numId="10" w16cid:durableId="1234001580">
    <w:abstractNumId w:val="15"/>
  </w:num>
  <w:num w:numId="11" w16cid:durableId="9072113">
    <w:abstractNumId w:val="20"/>
  </w:num>
  <w:num w:numId="12" w16cid:durableId="130681824">
    <w:abstractNumId w:val="19"/>
  </w:num>
  <w:num w:numId="13" w16cid:durableId="134228179">
    <w:abstractNumId w:val="12"/>
  </w:num>
  <w:num w:numId="14" w16cid:durableId="2038700116">
    <w:abstractNumId w:val="17"/>
  </w:num>
  <w:num w:numId="15" w16cid:durableId="1608998840">
    <w:abstractNumId w:val="10"/>
  </w:num>
  <w:num w:numId="16" w16cid:durableId="518352155">
    <w:abstractNumId w:val="14"/>
  </w:num>
  <w:num w:numId="17" w16cid:durableId="1430810391">
    <w:abstractNumId w:val="18"/>
  </w:num>
  <w:num w:numId="18" w16cid:durableId="1006714920">
    <w:abstractNumId w:val="13"/>
  </w:num>
  <w:num w:numId="19" w16cid:durableId="813253692">
    <w:abstractNumId w:val="9"/>
  </w:num>
  <w:num w:numId="20" w16cid:durableId="2131584238">
    <w:abstractNumId w:val="16"/>
  </w:num>
  <w:num w:numId="21" w16cid:durableId="6849373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FCA"/>
    <w:rsid w:val="0004735B"/>
    <w:rsid w:val="0005780D"/>
    <w:rsid w:val="0006063C"/>
    <w:rsid w:val="0008484F"/>
    <w:rsid w:val="0009763F"/>
    <w:rsid w:val="000A3E30"/>
    <w:rsid w:val="000D5B94"/>
    <w:rsid w:val="00143E6A"/>
    <w:rsid w:val="00144FFD"/>
    <w:rsid w:val="0015074B"/>
    <w:rsid w:val="001B6C8D"/>
    <w:rsid w:val="001D3A5C"/>
    <w:rsid w:val="001F2A90"/>
    <w:rsid w:val="00206AFD"/>
    <w:rsid w:val="00214E43"/>
    <w:rsid w:val="00223513"/>
    <w:rsid w:val="00232A2E"/>
    <w:rsid w:val="002406AF"/>
    <w:rsid w:val="00282A6E"/>
    <w:rsid w:val="0029639D"/>
    <w:rsid w:val="002A711E"/>
    <w:rsid w:val="00326F90"/>
    <w:rsid w:val="003524B5"/>
    <w:rsid w:val="00381781"/>
    <w:rsid w:val="003975DC"/>
    <w:rsid w:val="003F1E53"/>
    <w:rsid w:val="004438D9"/>
    <w:rsid w:val="00516D1B"/>
    <w:rsid w:val="005177D6"/>
    <w:rsid w:val="005425BA"/>
    <w:rsid w:val="00546AE4"/>
    <w:rsid w:val="0057351E"/>
    <w:rsid w:val="0057464A"/>
    <w:rsid w:val="005C1E91"/>
    <w:rsid w:val="006105DF"/>
    <w:rsid w:val="006507B6"/>
    <w:rsid w:val="006E40E1"/>
    <w:rsid w:val="006F04A3"/>
    <w:rsid w:val="00712744"/>
    <w:rsid w:val="00755A3B"/>
    <w:rsid w:val="00780483"/>
    <w:rsid w:val="007853E5"/>
    <w:rsid w:val="007C3E8C"/>
    <w:rsid w:val="00811956"/>
    <w:rsid w:val="0082383B"/>
    <w:rsid w:val="00892B63"/>
    <w:rsid w:val="008A7DDE"/>
    <w:rsid w:val="008E7CE9"/>
    <w:rsid w:val="009548BF"/>
    <w:rsid w:val="009D102C"/>
    <w:rsid w:val="00A00D2E"/>
    <w:rsid w:val="00A07119"/>
    <w:rsid w:val="00A22880"/>
    <w:rsid w:val="00A52373"/>
    <w:rsid w:val="00A8065C"/>
    <w:rsid w:val="00AA1D8D"/>
    <w:rsid w:val="00AA3672"/>
    <w:rsid w:val="00B47730"/>
    <w:rsid w:val="00B66F2E"/>
    <w:rsid w:val="00B71498"/>
    <w:rsid w:val="00BA76A6"/>
    <w:rsid w:val="00C35DB6"/>
    <w:rsid w:val="00C5016B"/>
    <w:rsid w:val="00C563FB"/>
    <w:rsid w:val="00C90E8B"/>
    <w:rsid w:val="00CA1E6E"/>
    <w:rsid w:val="00CB0664"/>
    <w:rsid w:val="00CB264F"/>
    <w:rsid w:val="00CB62F8"/>
    <w:rsid w:val="00D221AB"/>
    <w:rsid w:val="00D56D0F"/>
    <w:rsid w:val="00D66E21"/>
    <w:rsid w:val="00D7318F"/>
    <w:rsid w:val="00DD1BC7"/>
    <w:rsid w:val="00DD56FA"/>
    <w:rsid w:val="00E01B36"/>
    <w:rsid w:val="00E84B25"/>
    <w:rsid w:val="00E964F0"/>
    <w:rsid w:val="00F062A9"/>
    <w:rsid w:val="00F714CA"/>
    <w:rsid w:val="00FC693F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4787F0"/>
  <w14:defaultImageDpi w14:val="300"/>
  <w15:docId w15:val="{FC113AC9-2CE7-42E2-8109-9B0E2D8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82A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6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264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DDE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ljs-section">
    <w:name w:val="hljs-section"/>
    <w:basedOn w:val="DefaultParagraphFont"/>
    <w:rsid w:val="008A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31/images/doctors/dr_patricia_ahoy.jpeg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7031/images/specializations/dentist.j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031/swagger/v1/swagger.j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9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Syafira Raudhatul Jannah</cp:lastModifiedBy>
  <cp:revision>75</cp:revision>
  <dcterms:created xsi:type="dcterms:W3CDTF">2013-12-23T23:15:00Z</dcterms:created>
  <dcterms:modified xsi:type="dcterms:W3CDTF">2025-07-20T12:37:00Z</dcterms:modified>
  <cp:category/>
</cp:coreProperties>
</file>